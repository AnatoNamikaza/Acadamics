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57AD5" w14:textId="77777777" w:rsidR="00721458" w:rsidRDefault="00721458" w:rsidP="007214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24618F0" w14:textId="77777777" w:rsidR="00721458" w:rsidRDefault="00721458" w:rsidP="007214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5A9501E0" wp14:editId="2175D974">
            <wp:simplePos x="0" y="0"/>
            <wp:positionH relativeFrom="margin">
              <wp:align>center</wp:align>
            </wp:positionH>
            <wp:positionV relativeFrom="margin">
              <wp:posOffset>333829</wp:posOffset>
            </wp:positionV>
            <wp:extent cx="2714172" cy="2714172"/>
            <wp:effectExtent l="0" t="0" r="3810" b="3810"/>
            <wp:wrapNone/>
            <wp:docPr id="2" name="image1.jpg" descr="A blue logo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logo with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72" cy="2714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7AE0C" w14:textId="77777777" w:rsidR="00721458" w:rsidRDefault="00721458" w:rsidP="007214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11CA368" w14:textId="77777777" w:rsidR="00721458" w:rsidRDefault="00721458" w:rsidP="007214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2B5843A" w14:textId="77777777" w:rsidR="00721458" w:rsidRDefault="00721458" w:rsidP="007214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89E8ECB" w14:textId="77777777" w:rsidR="00721458" w:rsidRDefault="00721458" w:rsidP="007214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5D8E6E7" w14:textId="77777777" w:rsidR="00721458" w:rsidRDefault="00721458" w:rsidP="007214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D1EE7A4" w14:textId="77777777" w:rsidR="00721458" w:rsidRDefault="00721458" w:rsidP="007214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5A92922" w14:textId="77777777" w:rsidR="00721458" w:rsidRDefault="00721458" w:rsidP="007214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59C0425" w14:textId="77777777" w:rsidR="00721458" w:rsidRPr="00AC6059" w:rsidRDefault="00721458" w:rsidP="0072145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7F6F3" w14:textId="77777777" w:rsidR="00721458" w:rsidRPr="00AC6059" w:rsidRDefault="00721458" w:rsidP="00721458">
      <w:pPr>
        <w:jc w:val="center"/>
        <w:rPr>
          <w:sz w:val="32"/>
          <w:szCs w:val="32"/>
        </w:rPr>
      </w:pPr>
      <w:r w:rsidRPr="00AC6059">
        <w:rPr>
          <w:sz w:val="32"/>
          <w:szCs w:val="32"/>
        </w:rPr>
        <w:t xml:space="preserve">CS5340 Databases – Fall 2025 </w:t>
      </w:r>
      <w:proofErr w:type="gramStart"/>
      <w:r w:rsidRPr="00AC6059">
        <w:rPr>
          <w:sz w:val="32"/>
          <w:szCs w:val="32"/>
        </w:rPr>
        <w:t>( Quiz</w:t>
      </w:r>
      <w:proofErr w:type="gramEnd"/>
      <w:r w:rsidRPr="00AC6059">
        <w:rPr>
          <w:sz w:val="32"/>
          <w:szCs w:val="32"/>
        </w:rPr>
        <w:t xml:space="preserve"> # </w:t>
      </w:r>
      <w:r>
        <w:rPr>
          <w:sz w:val="32"/>
          <w:szCs w:val="32"/>
        </w:rPr>
        <w:t>1</w:t>
      </w:r>
      <w:r w:rsidRPr="00AC6059">
        <w:rPr>
          <w:sz w:val="32"/>
          <w:szCs w:val="32"/>
        </w:rPr>
        <w:t xml:space="preserve"> )</w:t>
      </w:r>
    </w:p>
    <w:p w14:paraId="32A9BDB1" w14:textId="77777777" w:rsidR="00721458" w:rsidRPr="00AC6059" w:rsidRDefault="00721458" w:rsidP="00721458">
      <w:pPr>
        <w:jc w:val="center"/>
        <w:rPr>
          <w:sz w:val="32"/>
          <w:szCs w:val="32"/>
        </w:rPr>
      </w:pPr>
    </w:p>
    <w:p w14:paraId="34DEFB0E" w14:textId="77777777" w:rsidR="00721458" w:rsidRPr="00AC6059" w:rsidRDefault="00721458" w:rsidP="0072145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21410" w14:textId="77777777" w:rsidR="00721458" w:rsidRPr="00AC6059" w:rsidRDefault="00721458" w:rsidP="00721458">
      <w:pPr>
        <w:ind w:left="236"/>
        <w:rPr>
          <w:rFonts w:ascii="Times New Roman" w:eastAsia="Times New Roman" w:hAnsi="Times New Roman" w:cs="Times New Roman"/>
          <w:sz w:val="32"/>
          <w:szCs w:val="32"/>
        </w:rPr>
      </w:pP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Roll No: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CD88AB3" w14:textId="77777777" w:rsidR="00721458" w:rsidRPr="00AC6059" w:rsidRDefault="00721458" w:rsidP="0072145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4DA32E" w14:textId="77777777" w:rsidR="00721458" w:rsidRPr="00AC6059" w:rsidRDefault="00721458" w:rsidP="00721458">
      <w:pPr>
        <w:rPr>
          <w:sz w:val="32"/>
          <w:szCs w:val="32"/>
        </w:rPr>
      </w:pPr>
    </w:p>
    <w:p w14:paraId="3F7A17B8" w14:textId="77777777" w:rsidR="00721458" w:rsidRPr="00AC6059" w:rsidRDefault="00721458" w:rsidP="00721458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AC6059">
        <w:rPr>
          <w:rFonts w:ascii="Calibri" w:eastAsia="Calibri" w:hAnsi="Calibri" w:cs="Calibri"/>
          <w:b/>
          <w:color w:val="000000"/>
        </w:rPr>
        <w:t>Instructions</w:t>
      </w:r>
    </w:p>
    <w:p w14:paraId="49ECB8EC" w14:textId="0088D5A9" w:rsidR="00721458" w:rsidRPr="00AC6059" w:rsidRDefault="00721458" w:rsidP="00721458">
      <w:pPr>
        <w:spacing w:before="280" w:after="240"/>
        <w:rPr>
          <w:rFonts w:ascii="Calibri" w:eastAsia="Calibri" w:hAnsi="Calibri" w:cs="Calibri"/>
          <w:color w:val="000000"/>
        </w:rPr>
      </w:pPr>
      <w:r w:rsidRPr="00AC6059">
        <w:rPr>
          <w:rFonts w:ascii="Calibri" w:eastAsia="Calibri" w:hAnsi="Calibri" w:cs="Calibri"/>
          <w:color w:val="000000"/>
        </w:rPr>
        <w:tab/>
        <w:t xml:space="preserve">1-   Read the Questions carefully to give concise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2-   Answers outside the box will not be considered. Answers </w:t>
      </w:r>
      <w:proofErr w:type="gramStart"/>
      <w:r w:rsidR="001F381A">
        <w:rPr>
          <w:rFonts w:ascii="Calibri" w:eastAsia="Calibri" w:hAnsi="Calibri" w:cs="Calibri"/>
          <w:color w:val="000000"/>
        </w:rPr>
        <w:t>have to</w:t>
      </w:r>
      <w:proofErr w:type="gramEnd"/>
      <w:r w:rsidRPr="00AC6059">
        <w:rPr>
          <w:rFonts w:ascii="Calibri" w:eastAsia="Calibri" w:hAnsi="Calibri" w:cs="Calibri"/>
          <w:color w:val="000000"/>
        </w:rPr>
        <w:t xml:space="preserve"> be readable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3-   Clearly mention any assumptions you have taken in your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4-   </w:t>
      </w:r>
      <w:r>
        <w:rPr>
          <w:rFonts w:ascii="Calibri" w:eastAsia="Calibri" w:hAnsi="Calibri" w:cs="Calibri"/>
          <w:color w:val="000000"/>
        </w:rPr>
        <w:t>Explanation is only optional for MCQs that are based on definitions.</w:t>
      </w:r>
      <w:r w:rsidRPr="00AC6059">
        <w:rPr>
          <w:rFonts w:ascii="Calibri" w:eastAsia="Calibri" w:hAnsi="Calibri" w:cs="Calibri"/>
          <w:color w:val="000000"/>
        </w:rPr>
        <w:t xml:space="preserve">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>5</w:t>
      </w:r>
      <w:r w:rsidRPr="00AC6059">
        <w:rPr>
          <w:rFonts w:ascii="Calibri" w:eastAsia="Calibri" w:hAnsi="Calibri" w:cs="Calibri"/>
          <w:color w:val="000000"/>
        </w:rPr>
        <w:t>-   Use of unfair means will result in an award of ZERO marks.</w:t>
      </w:r>
    </w:p>
    <w:p w14:paraId="197F0FBA" w14:textId="77777777" w:rsidR="00721458" w:rsidRPr="00AC6059" w:rsidRDefault="00721458" w:rsidP="00721458">
      <w:pPr>
        <w:pBdr>
          <w:bottom w:val="single" w:sz="4" w:space="0" w:color="000000"/>
        </w:pBdr>
        <w:rPr>
          <w:rFonts w:ascii="Times New Roman" w:eastAsia="Times New Roman" w:hAnsi="Times New Roman" w:cs="Times New Roman"/>
          <w:sz w:val="6"/>
          <w:szCs w:val="6"/>
        </w:rPr>
      </w:pPr>
    </w:p>
    <w:p w14:paraId="3A8B0BD1" w14:textId="77777777" w:rsidR="00721458" w:rsidRPr="00AC6059" w:rsidRDefault="00721458" w:rsidP="007214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512214" w14:textId="77777777" w:rsidR="00721458" w:rsidRDefault="00721458" w:rsidP="0072145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870785C" w14:textId="77777777" w:rsidR="006A45EE" w:rsidRDefault="006A45EE"/>
    <w:p w14:paraId="7CABF079" w14:textId="780C3C41" w:rsidR="00A8602F" w:rsidRDefault="00000000">
      <w:r>
        <w:lastRenderedPageBreak/>
        <w:t>Q1. Which column type is most appropriate for storing addresses of varying length?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5A8D0A22" w14:textId="77777777">
        <w:tc>
          <w:tcPr>
            <w:tcW w:w="4320" w:type="dxa"/>
          </w:tcPr>
          <w:p w14:paraId="6B354DF6" w14:textId="77777777" w:rsidR="00A8602F" w:rsidRDefault="00000000">
            <w:r>
              <w:rPr>
                <w:sz w:val="20"/>
              </w:rPr>
              <w:t>A. CHAR</w:t>
            </w:r>
          </w:p>
        </w:tc>
        <w:tc>
          <w:tcPr>
            <w:tcW w:w="4320" w:type="dxa"/>
          </w:tcPr>
          <w:p w14:paraId="76FCC7E1" w14:textId="77777777" w:rsidR="00A8602F" w:rsidRDefault="00000000">
            <w:r>
              <w:rPr>
                <w:sz w:val="20"/>
              </w:rPr>
              <w:t>B. VARCHAR</w:t>
            </w:r>
          </w:p>
        </w:tc>
      </w:tr>
      <w:tr w:rsidR="00A8602F" w14:paraId="28C20FAA" w14:textId="77777777">
        <w:tc>
          <w:tcPr>
            <w:tcW w:w="4320" w:type="dxa"/>
          </w:tcPr>
          <w:p w14:paraId="6FCA9CE1" w14:textId="77777777" w:rsidR="00A8602F" w:rsidRDefault="00000000">
            <w:r>
              <w:rPr>
                <w:sz w:val="20"/>
              </w:rPr>
              <w:t>C. INT</w:t>
            </w:r>
          </w:p>
        </w:tc>
        <w:tc>
          <w:tcPr>
            <w:tcW w:w="4320" w:type="dxa"/>
          </w:tcPr>
          <w:p w14:paraId="4AF15E78" w14:textId="77777777" w:rsidR="00A8602F" w:rsidRDefault="00000000">
            <w:r>
              <w:rPr>
                <w:sz w:val="20"/>
              </w:rPr>
              <w:t>D. BIT</w:t>
            </w:r>
          </w:p>
        </w:tc>
      </w:tr>
    </w:tbl>
    <w:p w14:paraId="37DFC014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195F7385" w14:textId="77777777">
        <w:tc>
          <w:tcPr>
            <w:tcW w:w="8640" w:type="dxa"/>
          </w:tcPr>
          <w:p w14:paraId="1DD89882" w14:textId="77777777" w:rsidR="00A8602F" w:rsidRDefault="00A8602F"/>
        </w:tc>
      </w:tr>
    </w:tbl>
    <w:p w14:paraId="7DDF62F2" w14:textId="77777777" w:rsidR="00A8602F" w:rsidRDefault="00A8602F"/>
    <w:p w14:paraId="7DE3CF80" w14:textId="77777777" w:rsidR="00A8602F" w:rsidRDefault="00000000">
      <w:r>
        <w:br/>
        <w:t>Q2. A professor searches for "CS340" but fails to find a course stored in a CHAR(6) column. Why?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48C3CA84" w14:textId="77777777">
        <w:tc>
          <w:tcPr>
            <w:tcW w:w="4320" w:type="dxa"/>
          </w:tcPr>
          <w:p w14:paraId="279C6FCA" w14:textId="77777777" w:rsidR="00A8602F" w:rsidRDefault="00000000">
            <w:r>
              <w:rPr>
                <w:sz w:val="20"/>
              </w:rPr>
              <w:t>A. CHAR pads values with spaces like "CS340 "</w:t>
            </w:r>
          </w:p>
        </w:tc>
        <w:tc>
          <w:tcPr>
            <w:tcW w:w="4320" w:type="dxa"/>
          </w:tcPr>
          <w:p w14:paraId="37796FD3" w14:textId="77777777" w:rsidR="00A8602F" w:rsidRDefault="00000000">
            <w:r>
              <w:rPr>
                <w:sz w:val="20"/>
              </w:rPr>
              <w:t>B. VARCHAR auto-trims spaces</w:t>
            </w:r>
          </w:p>
        </w:tc>
      </w:tr>
      <w:tr w:rsidR="00A8602F" w14:paraId="2EF4926D" w14:textId="77777777">
        <w:tc>
          <w:tcPr>
            <w:tcW w:w="4320" w:type="dxa"/>
          </w:tcPr>
          <w:p w14:paraId="1A3D1421" w14:textId="77777777" w:rsidR="00A8602F" w:rsidRDefault="00000000">
            <w:r>
              <w:rPr>
                <w:sz w:val="20"/>
              </w:rPr>
              <w:t>C. SQL auto-converts CHAR to VARCHAR</w:t>
            </w:r>
          </w:p>
        </w:tc>
        <w:tc>
          <w:tcPr>
            <w:tcW w:w="4320" w:type="dxa"/>
          </w:tcPr>
          <w:p w14:paraId="3439F83A" w14:textId="77777777" w:rsidR="00A8602F" w:rsidRDefault="00000000">
            <w:r>
              <w:rPr>
                <w:sz w:val="20"/>
              </w:rPr>
              <w:t>D. CHAR converts to NVARCHAR internally</w:t>
            </w:r>
          </w:p>
        </w:tc>
      </w:tr>
    </w:tbl>
    <w:p w14:paraId="77A232C4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3CB0859E" w14:textId="77777777">
        <w:tc>
          <w:tcPr>
            <w:tcW w:w="8640" w:type="dxa"/>
          </w:tcPr>
          <w:p w14:paraId="24827ADF" w14:textId="77777777" w:rsidR="00A8602F" w:rsidRDefault="00A8602F"/>
        </w:tc>
      </w:tr>
    </w:tbl>
    <w:p w14:paraId="5B02D89C" w14:textId="77777777" w:rsidR="00A8602F" w:rsidRDefault="00A8602F"/>
    <w:p w14:paraId="173CCD30" w14:textId="77777777" w:rsidR="00A8602F" w:rsidRDefault="00000000">
      <w:r>
        <w:br/>
        <w:t>Q3. Which relational concept ensures that no two rows share the same StudentID?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11EB9859" w14:textId="77777777">
        <w:tc>
          <w:tcPr>
            <w:tcW w:w="4320" w:type="dxa"/>
          </w:tcPr>
          <w:p w14:paraId="12986F3A" w14:textId="77777777" w:rsidR="00A8602F" w:rsidRDefault="00000000">
            <w:r>
              <w:rPr>
                <w:sz w:val="20"/>
              </w:rPr>
              <w:t>A. Candidate Key</w:t>
            </w:r>
          </w:p>
        </w:tc>
        <w:tc>
          <w:tcPr>
            <w:tcW w:w="4320" w:type="dxa"/>
          </w:tcPr>
          <w:p w14:paraId="7CEFADCD" w14:textId="77777777" w:rsidR="00A8602F" w:rsidRDefault="00000000">
            <w:r>
              <w:rPr>
                <w:sz w:val="20"/>
              </w:rPr>
              <w:t>B. Primary Key</w:t>
            </w:r>
          </w:p>
        </w:tc>
      </w:tr>
      <w:tr w:rsidR="00A8602F" w14:paraId="0CB51E07" w14:textId="77777777">
        <w:tc>
          <w:tcPr>
            <w:tcW w:w="4320" w:type="dxa"/>
          </w:tcPr>
          <w:p w14:paraId="16404003" w14:textId="77777777" w:rsidR="00A8602F" w:rsidRDefault="00000000">
            <w:r>
              <w:rPr>
                <w:sz w:val="20"/>
              </w:rPr>
              <w:t>C. Foreign Key</w:t>
            </w:r>
          </w:p>
        </w:tc>
        <w:tc>
          <w:tcPr>
            <w:tcW w:w="4320" w:type="dxa"/>
          </w:tcPr>
          <w:p w14:paraId="39E476FA" w14:textId="77777777" w:rsidR="00A8602F" w:rsidRDefault="00000000">
            <w:r>
              <w:rPr>
                <w:sz w:val="20"/>
              </w:rPr>
              <w:t>D. CHECK</w:t>
            </w:r>
          </w:p>
        </w:tc>
      </w:tr>
    </w:tbl>
    <w:p w14:paraId="1B4DB7C7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27489FE3" w14:textId="77777777">
        <w:tc>
          <w:tcPr>
            <w:tcW w:w="8640" w:type="dxa"/>
          </w:tcPr>
          <w:p w14:paraId="0F9020D7" w14:textId="77777777" w:rsidR="00A8602F" w:rsidRDefault="00A8602F"/>
        </w:tc>
      </w:tr>
    </w:tbl>
    <w:p w14:paraId="282AA1C1" w14:textId="77777777" w:rsidR="00A8602F" w:rsidRDefault="00A8602F"/>
    <w:p w14:paraId="068C3E3C" w14:textId="77777777" w:rsidR="00A8602F" w:rsidRDefault="00000000">
      <w:r>
        <w:br/>
        <w:t>Q4. A composite primary key is defined on (OrderID, ProductID). Which is true?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5A8D6D97" w14:textId="77777777">
        <w:tc>
          <w:tcPr>
            <w:tcW w:w="4320" w:type="dxa"/>
          </w:tcPr>
          <w:p w14:paraId="4D3C4476" w14:textId="77777777" w:rsidR="00A8602F" w:rsidRDefault="00000000">
            <w:r>
              <w:rPr>
                <w:sz w:val="20"/>
              </w:rPr>
              <w:t>A. Each column must be unique on its own</w:t>
            </w:r>
          </w:p>
        </w:tc>
        <w:tc>
          <w:tcPr>
            <w:tcW w:w="4320" w:type="dxa"/>
          </w:tcPr>
          <w:p w14:paraId="1C1B3358" w14:textId="77777777" w:rsidR="00A8602F" w:rsidRDefault="00000000">
            <w:r>
              <w:rPr>
                <w:sz w:val="20"/>
              </w:rPr>
              <w:t>B. The pair (OrderID, ProductID) must be unique</w:t>
            </w:r>
          </w:p>
        </w:tc>
      </w:tr>
      <w:tr w:rsidR="00A8602F" w14:paraId="3494886B" w14:textId="77777777">
        <w:tc>
          <w:tcPr>
            <w:tcW w:w="4320" w:type="dxa"/>
          </w:tcPr>
          <w:p w14:paraId="7EB223A7" w14:textId="77777777" w:rsidR="00A8602F" w:rsidRDefault="00000000">
            <w:r>
              <w:rPr>
                <w:sz w:val="20"/>
              </w:rPr>
              <w:t>C. NULL values are allowed in either column</w:t>
            </w:r>
          </w:p>
        </w:tc>
        <w:tc>
          <w:tcPr>
            <w:tcW w:w="4320" w:type="dxa"/>
          </w:tcPr>
          <w:p w14:paraId="130EA9CB" w14:textId="77777777" w:rsidR="00A8602F" w:rsidRDefault="00000000">
            <w:r>
              <w:rPr>
                <w:sz w:val="20"/>
              </w:rPr>
              <w:t>D. No foreign keys can reference it</w:t>
            </w:r>
          </w:p>
        </w:tc>
      </w:tr>
    </w:tbl>
    <w:p w14:paraId="41424923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440CE412" w14:textId="77777777">
        <w:tc>
          <w:tcPr>
            <w:tcW w:w="8640" w:type="dxa"/>
          </w:tcPr>
          <w:p w14:paraId="26FC9C82" w14:textId="77777777" w:rsidR="00A8602F" w:rsidRDefault="00A8602F"/>
        </w:tc>
      </w:tr>
    </w:tbl>
    <w:p w14:paraId="4A10DC89" w14:textId="77777777" w:rsidR="00A8602F" w:rsidRDefault="00000000">
      <w:r>
        <w:lastRenderedPageBreak/>
        <w:br/>
        <w:t>Q5. Which SQL Server constraint guarantees a column cannot have duplicate values but may allow NULLs?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022548F4" w14:textId="77777777">
        <w:tc>
          <w:tcPr>
            <w:tcW w:w="4320" w:type="dxa"/>
          </w:tcPr>
          <w:p w14:paraId="03E94A77" w14:textId="77777777" w:rsidR="00A8602F" w:rsidRDefault="00000000">
            <w:r>
              <w:rPr>
                <w:sz w:val="20"/>
              </w:rPr>
              <w:t>A. CHECK</w:t>
            </w:r>
          </w:p>
        </w:tc>
        <w:tc>
          <w:tcPr>
            <w:tcW w:w="4320" w:type="dxa"/>
          </w:tcPr>
          <w:p w14:paraId="27DA70C7" w14:textId="77777777" w:rsidR="00A8602F" w:rsidRDefault="00000000">
            <w:r>
              <w:rPr>
                <w:sz w:val="20"/>
              </w:rPr>
              <w:t>B. UNIQUE</w:t>
            </w:r>
          </w:p>
        </w:tc>
      </w:tr>
      <w:tr w:rsidR="00A8602F" w14:paraId="4C987B5C" w14:textId="77777777">
        <w:tc>
          <w:tcPr>
            <w:tcW w:w="4320" w:type="dxa"/>
          </w:tcPr>
          <w:p w14:paraId="6B6C7721" w14:textId="77777777" w:rsidR="00A8602F" w:rsidRDefault="00000000">
            <w:r>
              <w:rPr>
                <w:sz w:val="20"/>
              </w:rPr>
              <w:t>C. PRIMARY KEY</w:t>
            </w:r>
          </w:p>
        </w:tc>
        <w:tc>
          <w:tcPr>
            <w:tcW w:w="4320" w:type="dxa"/>
          </w:tcPr>
          <w:p w14:paraId="3B231990" w14:textId="77777777" w:rsidR="00A8602F" w:rsidRDefault="00000000">
            <w:r>
              <w:rPr>
                <w:sz w:val="20"/>
              </w:rPr>
              <w:t>D. NOT NULL</w:t>
            </w:r>
          </w:p>
        </w:tc>
      </w:tr>
    </w:tbl>
    <w:p w14:paraId="10C14E4B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11C2AE47" w14:textId="77777777">
        <w:tc>
          <w:tcPr>
            <w:tcW w:w="8640" w:type="dxa"/>
          </w:tcPr>
          <w:p w14:paraId="62E54CDD" w14:textId="77777777" w:rsidR="00A8602F" w:rsidRDefault="00A8602F"/>
        </w:tc>
      </w:tr>
    </w:tbl>
    <w:p w14:paraId="74A49429" w14:textId="77777777" w:rsidR="00A8602F" w:rsidRDefault="00A8602F"/>
    <w:p w14:paraId="68D4D5D7" w14:textId="77777777" w:rsidR="00A8602F" w:rsidRDefault="00000000">
      <w:r>
        <w:br/>
        <w:t>Q6. Which system database in SQL Server is recreated fresh every restart?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346FCCFA" w14:textId="77777777">
        <w:tc>
          <w:tcPr>
            <w:tcW w:w="4320" w:type="dxa"/>
          </w:tcPr>
          <w:p w14:paraId="481C76FE" w14:textId="77777777" w:rsidR="00A8602F" w:rsidRDefault="00000000">
            <w:r>
              <w:rPr>
                <w:sz w:val="20"/>
              </w:rPr>
              <w:t>A. master</w:t>
            </w:r>
          </w:p>
        </w:tc>
        <w:tc>
          <w:tcPr>
            <w:tcW w:w="4320" w:type="dxa"/>
          </w:tcPr>
          <w:p w14:paraId="070DB89B" w14:textId="77777777" w:rsidR="00A8602F" w:rsidRDefault="00000000">
            <w:r>
              <w:rPr>
                <w:sz w:val="20"/>
              </w:rPr>
              <w:t>B. msdb</w:t>
            </w:r>
          </w:p>
        </w:tc>
      </w:tr>
      <w:tr w:rsidR="00A8602F" w14:paraId="5C2A33FD" w14:textId="77777777">
        <w:tc>
          <w:tcPr>
            <w:tcW w:w="4320" w:type="dxa"/>
          </w:tcPr>
          <w:p w14:paraId="40177547" w14:textId="77777777" w:rsidR="00A8602F" w:rsidRDefault="00000000">
            <w:r>
              <w:rPr>
                <w:sz w:val="20"/>
              </w:rPr>
              <w:t>C. model</w:t>
            </w:r>
          </w:p>
        </w:tc>
        <w:tc>
          <w:tcPr>
            <w:tcW w:w="4320" w:type="dxa"/>
          </w:tcPr>
          <w:p w14:paraId="5EFAF231" w14:textId="77777777" w:rsidR="00A8602F" w:rsidRDefault="00000000">
            <w:r>
              <w:rPr>
                <w:sz w:val="20"/>
              </w:rPr>
              <w:t>D. tempdb</w:t>
            </w:r>
          </w:p>
        </w:tc>
      </w:tr>
    </w:tbl>
    <w:p w14:paraId="5A196A38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30A5B7B4" w14:textId="77777777">
        <w:tc>
          <w:tcPr>
            <w:tcW w:w="8640" w:type="dxa"/>
          </w:tcPr>
          <w:p w14:paraId="1C0CC31C" w14:textId="77777777" w:rsidR="00A8602F" w:rsidRDefault="00A8602F"/>
        </w:tc>
      </w:tr>
    </w:tbl>
    <w:p w14:paraId="60854683" w14:textId="77777777" w:rsidR="00A8602F" w:rsidRDefault="00A8602F"/>
    <w:p w14:paraId="73EEEC6C" w14:textId="77777777" w:rsidR="00A8602F" w:rsidRDefault="00000000">
      <w:r>
        <w:br/>
        <w:t>Q7. Which category of SQL statements controls user permissions?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51CC42DC" w14:textId="77777777">
        <w:tc>
          <w:tcPr>
            <w:tcW w:w="4320" w:type="dxa"/>
          </w:tcPr>
          <w:p w14:paraId="2FF0ED76" w14:textId="77777777" w:rsidR="00A8602F" w:rsidRDefault="00000000">
            <w:r>
              <w:rPr>
                <w:sz w:val="20"/>
              </w:rPr>
              <w:t>A. DML</w:t>
            </w:r>
          </w:p>
        </w:tc>
        <w:tc>
          <w:tcPr>
            <w:tcW w:w="4320" w:type="dxa"/>
          </w:tcPr>
          <w:p w14:paraId="48D295DE" w14:textId="77777777" w:rsidR="00A8602F" w:rsidRDefault="00000000">
            <w:r>
              <w:rPr>
                <w:sz w:val="20"/>
              </w:rPr>
              <w:t>B. DCL</w:t>
            </w:r>
          </w:p>
        </w:tc>
      </w:tr>
      <w:tr w:rsidR="00A8602F" w14:paraId="45353A2B" w14:textId="77777777">
        <w:tc>
          <w:tcPr>
            <w:tcW w:w="4320" w:type="dxa"/>
          </w:tcPr>
          <w:p w14:paraId="242DCA44" w14:textId="77777777" w:rsidR="00A8602F" w:rsidRDefault="00000000">
            <w:r>
              <w:rPr>
                <w:sz w:val="20"/>
              </w:rPr>
              <w:t>C. DDL</w:t>
            </w:r>
          </w:p>
        </w:tc>
        <w:tc>
          <w:tcPr>
            <w:tcW w:w="4320" w:type="dxa"/>
          </w:tcPr>
          <w:p w14:paraId="0BB54C1A" w14:textId="77777777" w:rsidR="00A8602F" w:rsidRDefault="00000000">
            <w:r>
              <w:rPr>
                <w:sz w:val="20"/>
              </w:rPr>
              <w:t>D. TCL</w:t>
            </w:r>
          </w:p>
        </w:tc>
      </w:tr>
    </w:tbl>
    <w:p w14:paraId="26054A5B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56F19267" w14:textId="77777777">
        <w:tc>
          <w:tcPr>
            <w:tcW w:w="8640" w:type="dxa"/>
          </w:tcPr>
          <w:p w14:paraId="34024A85" w14:textId="77777777" w:rsidR="00A8602F" w:rsidRDefault="00A8602F"/>
        </w:tc>
      </w:tr>
    </w:tbl>
    <w:p w14:paraId="0C8A5B34" w14:textId="77777777" w:rsidR="00A8602F" w:rsidRDefault="00A8602F"/>
    <w:p w14:paraId="32D98EF1" w14:textId="77777777" w:rsidR="00A8602F" w:rsidRDefault="00000000">
      <w:r>
        <w:br/>
        <w:t>Q8. Which of the following is a DML command?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7C9B02B1" w14:textId="77777777">
        <w:tc>
          <w:tcPr>
            <w:tcW w:w="4320" w:type="dxa"/>
          </w:tcPr>
          <w:p w14:paraId="5F4D7E1A" w14:textId="77777777" w:rsidR="00A8602F" w:rsidRDefault="00000000">
            <w:r>
              <w:rPr>
                <w:sz w:val="20"/>
              </w:rPr>
              <w:t>A. SELECT</w:t>
            </w:r>
          </w:p>
        </w:tc>
        <w:tc>
          <w:tcPr>
            <w:tcW w:w="4320" w:type="dxa"/>
          </w:tcPr>
          <w:p w14:paraId="3AEBA162" w14:textId="77777777" w:rsidR="00A8602F" w:rsidRDefault="00000000">
            <w:r>
              <w:rPr>
                <w:sz w:val="20"/>
              </w:rPr>
              <w:t>B. CREATE</w:t>
            </w:r>
          </w:p>
        </w:tc>
      </w:tr>
      <w:tr w:rsidR="00A8602F" w14:paraId="5877F9AB" w14:textId="77777777">
        <w:tc>
          <w:tcPr>
            <w:tcW w:w="4320" w:type="dxa"/>
          </w:tcPr>
          <w:p w14:paraId="61C33530" w14:textId="77777777" w:rsidR="00A8602F" w:rsidRDefault="00000000">
            <w:r>
              <w:rPr>
                <w:sz w:val="20"/>
              </w:rPr>
              <w:t>C. GRANT</w:t>
            </w:r>
          </w:p>
        </w:tc>
        <w:tc>
          <w:tcPr>
            <w:tcW w:w="4320" w:type="dxa"/>
          </w:tcPr>
          <w:p w14:paraId="18DC5A11" w14:textId="77777777" w:rsidR="00A8602F" w:rsidRDefault="00000000">
            <w:r>
              <w:rPr>
                <w:sz w:val="20"/>
              </w:rPr>
              <w:t>D. ALTER</w:t>
            </w:r>
          </w:p>
        </w:tc>
      </w:tr>
    </w:tbl>
    <w:p w14:paraId="0DB1F781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26D9F18F" w14:textId="77777777">
        <w:tc>
          <w:tcPr>
            <w:tcW w:w="8640" w:type="dxa"/>
          </w:tcPr>
          <w:p w14:paraId="7F70D64B" w14:textId="77777777" w:rsidR="00A8602F" w:rsidRDefault="00A8602F"/>
        </w:tc>
      </w:tr>
    </w:tbl>
    <w:p w14:paraId="43202778" w14:textId="77777777" w:rsidR="00A8602F" w:rsidRDefault="00000000">
      <w:r>
        <w:lastRenderedPageBreak/>
        <w:br/>
        <w:t>Q9. Which SQL function replaces NULL with a specified replacement value?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36E28A30" w14:textId="77777777">
        <w:tc>
          <w:tcPr>
            <w:tcW w:w="4320" w:type="dxa"/>
          </w:tcPr>
          <w:p w14:paraId="43970BF9" w14:textId="77777777" w:rsidR="00A8602F" w:rsidRDefault="00000000">
            <w:r>
              <w:rPr>
                <w:sz w:val="20"/>
              </w:rPr>
              <w:t>A. NULLIF</w:t>
            </w:r>
          </w:p>
        </w:tc>
        <w:tc>
          <w:tcPr>
            <w:tcW w:w="4320" w:type="dxa"/>
          </w:tcPr>
          <w:p w14:paraId="14B32015" w14:textId="77777777" w:rsidR="00A8602F" w:rsidRDefault="00000000">
            <w:r>
              <w:rPr>
                <w:sz w:val="20"/>
              </w:rPr>
              <w:t>B. ISNULL</w:t>
            </w:r>
          </w:p>
        </w:tc>
      </w:tr>
      <w:tr w:rsidR="00A8602F" w14:paraId="5C6F1F5B" w14:textId="77777777">
        <w:tc>
          <w:tcPr>
            <w:tcW w:w="4320" w:type="dxa"/>
          </w:tcPr>
          <w:p w14:paraId="2BDC34FF" w14:textId="77777777" w:rsidR="00A8602F" w:rsidRDefault="00000000">
            <w:r>
              <w:rPr>
                <w:sz w:val="20"/>
              </w:rPr>
              <w:t>C. TRY_CONVERT</w:t>
            </w:r>
          </w:p>
        </w:tc>
        <w:tc>
          <w:tcPr>
            <w:tcW w:w="4320" w:type="dxa"/>
          </w:tcPr>
          <w:p w14:paraId="39E9E125" w14:textId="77777777" w:rsidR="00A8602F" w:rsidRDefault="00000000">
            <w:r>
              <w:rPr>
                <w:sz w:val="20"/>
              </w:rPr>
              <w:t>D. PARSE</w:t>
            </w:r>
          </w:p>
        </w:tc>
      </w:tr>
    </w:tbl>
    <w:p w14:paraId="2E12DAE0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17D8EF1A" w14:textId="77777777">
        <w:tc>
          <w:tcPr>
            <w:tcW w:w="8640" w:type="dxa"/>
          </w:tcPr>
          <w:p w14:paraId="24637DAC" w14:textId="77777777" w:rsidR="00A8602F" w:rsidRDefault="00A8602F"/>
        </w:tc>
      </w:tr>
    </w:tbl>
    <w:p w14:paraId="78597416" w14:textId="77777777" w:rsidR="00A8602F" w:rsidRDefault="00A8602F"/>
    <w:p w14:paraId="1AC76050" w14:textId="77777777" w:rsidR="00A8602F" w:rsidRDefault="00000000">
      <w:r>
        <w:br/>
        <w:t>Q10. Which query ensures the first non-NULL among Email, Phone, Address is returned?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30037B7B" w14:textId="77777777">
        <w:tc>
          <w:tcPr>
            <w:tcW w:w="4320" w:type="dxa"/>
          </w:tcPr>
          <w:p w14:paraId="6DC69B53" w14:textId="77777777" w:rsidR="00A8602F" w:rsidRDefault="00000000">
            <w:r>
              <w:rPr>
                <w:sz w:val="20"/>
              </w:rPr>
              <w:t>A. ISNULL(Email, Phone, Address)</w:t>
            </w:r>
          </w:p>
        </w:tc>
        <w:tc>
          <w:tcPr>
            <w:tcW w:w="4320" w:type="dxa"/>
          </w:tcPr>
          <w:p w14:paraId="7741BD2E" w14:textId="77777777" w:rsidR="00A8602F" w:rsidRDefault="00000000">
            <w:r>
              <w:rPr>
                <w:sz w:val="20"/>
              </w:rPr>
              <w:t>B. COALESCE(Email, Phone, Address)</w:t>
            </w:r>
          </w:p>
        </w:tc>
      </w:tr>
      <w:tr w:rsidR="00A8602F" w14:paraId="3FED292E" w14:textId="77777777">
        <w:tc>
          <w:tcPr>
            <w:tcW w:w="4320" w:type="dxa"/>
          </w:tcPr>
          <w:p w14:paraId="10A4FB92" w14:textId="77777777" w:rsidR="00A8602F" w:rsidRDefault="00000000">
            <w:r>
              <w:rPr>
                <w:sz w:val="20"/>
              </w:rPr>
              <w:t>C. CAST(Email AS varchar)</w:t>
            </w:r>
          </w:p>
        </w:tc>
        <w:tc>
          <w:tcPr>
            <w:tcW w:w="4320" w:type="dxa"/>
          </w:tcPr>
          <w:p w14:paraId="2453DA5F" w14:textId="77777777" w:rsidR="00A8602F" w:rsidRDefault="00000000">
            <w:r>
              <w:rPr>
                <w:sz w:val="20"/>
              </w:rPr>
              <w:t>D. NULLIF(Email, Address)</w:t>
            </w:r>
          </w:p>
        </w:tc>
      </w:tr>
    </w:tbl>
    <w:p w14:paraId="0851AC2C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7481A101" w14:textId="77777777">
        <w:tc>
          <w:tcPr>
            <w:tcW w:w="8640" w:type="dxa"/>
          </w:tcPr>
          <w:p w14:paraId="4046BB06" w14:textId="77777777" w:rsidR="00A8602F" w:rsidRDefault="00A8602F"/>
        </w:tc>
      </w:tr>
    </w:tbl>
    <w:p w14:paraId="2C0A9CAC" w14:textId="77777777" w:rsidR="00A8602F" w:rsidRDefault="00A8602F"/>
    <w:p w14:paraId="2E294F52" w14:textId="77777777" w:rsidR="00A8602F" w:rsidRDefault="00000000">
      <w:r>
        <w:br/>
        <w:t>Q11. In SQL, what happens if you run WHERE ShippedDate = NULL?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50F21955" w14:textId="77777777">
        <w:tc>
          <w:tcPr>
            <w:tcW w:w="4320" w:type="dxa"/>
          </w:tcPr>
          <w:p w14:paraId="01D4D8A8" w14:textId="77777777" w:rsidR="00A8602F" w:rsidRDefault="00000000">
            <w:r>
              <w:rPr>
                <w:sz w:val="20"/>
              </w:rPr>
              <w:t>A. Rows with NULL ShippedDate are returned</w:t>
            </w:r>
          </w:p>
        </w:tc>
        <w:tc>
          <w:tcPr>
            <w:tcW w:w="4320" w:type="dxa"/>
          </w:tcPr>
          <w:p w14:paraId="5D884CAB" w14:textId="77777777" w:rsidR="00A8602F" w:rsidRDefault="00000000">
            <w:r>
              <w:rPr>
                <w:sz w:val="20"/>
              </w:rPr>
              <w:t>B. No rows are returned</w:t>
            </w:r>
          </w:p>
        </w:tc>
      </w:tr>
      <w:tr w:rsidR="00A8602F" w14:paraId="00ACEF0B" w14:textId="77777777">
        <w:tc>
          <w:tcPr>
            <w:tcW w:w="4320" w:type="dxa"/>
          </w:tcPr>
          <w:p w14:paraId="72C2C138" w14:textId="77777777" w:rsidR="00A8602F" w:rsidRDefault="00000000">
            <w:r>
              <w:rPr>
                <w:sz w:val="20"/>
              </w:rPr>
              <w:t>C. Syntax error occurs</w:t>
            </w:r>
          </w:p>
        </w:tc>
        <w:tc>
          <w:tcPr>
            <w:tcW w:w="4320" w:type="dxa"/>
          </w:tcPr>
          <w:p w14:paraId="347B7E66" w14:textId="77777777" w:rsidR="00A8602F" w:rsidRDefault="00000000">
            <w:r>
              <w:rPr>
                <w:sz w:val="20"/>
              </w:rPr>
              <w:t>D. NULLs are treated as empty strings</w:t>
            </w:r>
          </w:p>
        </w:tc>
      </w:tr>
    </w:tbl>
    <w:p w14:paraId="055B2043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2EB16C34" w14:textId="77777777">
        <w:tc>
          <w:tcPr>
            <w:tcW w:w="8640" w:type="dxa"/>
          </w:tcPr>
          <w:p w14:paraId="13F164B7" w14:textId="77777777" w:rsidR="00A8602F" w:rsidRDefault="00A8602F"/>
        </w:tc>
      </w:tr>
    </w:tbl>
    <w:p w14:paraId="6790CD0F" w14:textId="77777777" w:rsidR="00A8602F" w:rsidRDefault="00A8602F"/>
    <w:p w14:paraId="3917A98E" w14:textId="77777777" w:rsidR="00A8602F" w:rsidRDefault="00000000">
      <w:r>
        <w:br/>
        <w:t>Q12. Which keyword is used in SQL Server to rename a column in the result set?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601D62F3" w14:textId="77777777">
        <w:tc>
          <w:tcPr>
            <w:tcW w:w="4320" w:type="dxa"/>
          </w:tcPr>
          <w:p w14:paraId="5BD07A6F" w14:textId="77777777" w:rsidR="00A8602F" w:rsidRDefault="00000000">
            <w:r>
              <w:rPr>
                <w:sz w:val="20"/>
              </w:rPr>
              <w:t>A. RENAME</w:t>
            </w:r>
          </w:p>
        </w:tc>
        <w:tc>
          <w:tcPr>
            <w:tcW w:w="4320" w:type="dxa"/>
          </w:tcPr>
          <w:p w14:paraId="67F5E9F6" w14:textId="77777777" w:rsidR="00A8602F" w:rsidRDefault="00000000">
            <w:r>
              <w:rPr>
                <w:sz w:val="20"/>
              </w:rPr>
              <w:t>B. AS</w:t>
            </w:r>
          </w:p>
        </w:tc>
      </w:tr>
      <w:tr w:rsidR="00A8602F" w14:paraId="4B4CA2E2" w14:textId="77777777">
        <w:tc>
          <w:tcPr>
            <w:tcW w:w="4320" w:type="dxa"/>
          </w:tcPr>
          <w:p w14:paraId="6269E349" w14:textId="77777777" w:rsidR="00A8602F" w:rsidRDefault="00000000">
            <w:r>
              <w:rPr>
                <w:sz w:val="20"/>
              </w:rPr>
              <w:t>C. ALIAS</w:t>
            </w:r>
          </w:p>
        </w:tc>
        <w:tc>
          <w:tcPr>
            <w:tcW w:w="4320" w:type="dxa"/>
          </w:tcPr>
          <w:p w14:paraId="13414DA6" w14:textId="77777777" w:rsidR="00A8602F" w:rsidRDefault="00000000">
            <w:r>
              <w:rPr>
                <w:sz w:val="20"/>
              </w:rPr>
              <w:t>D. NAME</w:t>
            </w:r>
          </w:p>
        </w:tc>
      </w:tr>
    </w:tbl>
    <w:p w14:paraId="5611A02D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5270A752" w14:textId="77777777">
        <w:tc>
          <w:tcPr>
            <w:tcW w:w="8640" w:type="dxa"/>
          </w:tcPr>
          <w:p w14:paraId="7D3AC3A6" w14:textId="77777777" w:rsidR="00A8602F" w:rsidRDefault="00A8602F"/>
        </w:tc>
      </w:tr>
    </w:tbl>
    <w:p w14:paraId="46CFE3E8" w14:textId="77777777" w:rsidR="00A8602F" w:rsidRDefault="00A8602F"/>
    <w:p w14:paraId="3067236F" w14:textId="77777777" w:rsidR="00A8602F" w:rsidRDefault="00000000">
      <w:r>
        <w:lastRenderedPageBreak/>
        <w:br/>
        <w:t>Q13. In Docker, what happens if you don’t use a volume for SQL Server?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232DB3F0" w14:textId="77777777">
        <w:tc>
          <w:tcPr>
            <w:tcW w:w="4320" w:type="dxa"/>
          </w:tcPr>
          <w:p w14:paraId="7FC71F3B" w14:textId="77777777" w:rsidR="00A8602F" w:rsidRDefault="00000000">
            <w:r>
              <w:rPr>
                <w:sz w:val="20"/>
              </w:rPr>
              <w:t>A. Data persists across restarts</w:t>
            </w:r>
          </w:p>
        </w:tc>
        <w:tc>
          <w:tcPr>
            <w:tcW w:w="4320" w:type="dxa"/>
          </w:tcPr>
          <w:p w14:paraId="15060655" w14:textId="77777777" w:rsidR="00A8602F" w:rsidRDefault="00000000">
            <w:r>
              <w:rPr>
                <w:sz w:val="20"/>
              </w:rPr>
              <w:t>B. Data is lost when container is removed</w:t>
            </w:r>
          </w:p>
        </w:tc>
      </w:tr>
      <w:tr w:rsidR="00A8602F" w14:paraId="28A3A5C7" w14:textId="77777777">
        <w:tc>
          <w:tcPr>
            <w:tcW w:w="4320" w:type="dxa"/>
          </w:tcPr>
          <w:p w14:paraId="2B5CB57C" w14:textId="77777777" w:rsidR="00A8602F" w:rsidRDefault="00000000">
            <w:r>
              <w:rPr>
                <w:sz w:val="20"/>
              </w:rPr>
              <w:t>C. Database becomes read-only</w:t>
            </w:r>
          </w:p>
        </w:tc>
        <w:tc>
          <w:tcPr>
            <w:tcW w:w="4320" w:type="dxa"/>
          </w:tcPr>
          <w:p w14:paraId="1EAB31D6" w14:textId="77777777" w:rsidR="00A8602F" w:rsidRDefault="00000000">
            <w:r>
              <w:rPr>
                <w:sz w:val="20"/>
              </w:rPr>
              <w:t>D. Backup is stored automatically</w:t>
            </w:r>
          </w:p>
        </w:tc>
      </w:tr>
    </w:tbl>
    <w:p w14:paraId="291B7E43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6C909B9D" w14:textId="77777777">
        <w:tc>
          <w:tcPr>
            <w:tcW w:w="8640" w:type="dxa"/>
          </w:tcPr>
          <w:p w14:paraId="1EC7A84F" w14:textId="77777777" w:rsidR="00A8602F" w:rsidRDefault="00A8602F"/>
        </w:tc>
      </w:tr>
    </w:tbl>
    <w:p w14:paraId="02AEC9BA" w14:textId="77777777" w:rsidR="00A8602F" w:rsidRDefault="00A8602F"/>
    <w:p w14:paraId="067DA96F" w14:textId="77777777" w:rsidR="00A8602F" w:rsidRDefault="00000000">
      <w:r>
        <w:br/>
        <w:t>Q14. What does the -d flag in a Docker run command do?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77E98D2A" w14:textId="77777777">
        <w:tc>
          <w:tcPr>
            <w:tcW w:w="4320" w:type="dxa"/>
          </w:tcPr>
          <w:p w14:paraId="1DD9B808" w14:textId="77777777" w:rsidR="00A8602F" w:rsidRDefault="00000000">
            <w:r>
              <w:rPr>
                <w:sz w:val="20"/>
              </w:rPr>
              <w:t>A. Deletes the container after stop</w:t>
            </w:r>
          </w:p>
        </w:tc>
        <w:tc>
          <w:tcPr>
            <w:tcW w:w="4320" w:type="dxa"/>
          </w:tcPr>
          <w:p w14:paraId="4475D7EE" w14:textId="77777777" w:rsidR="00A8602F" w:rsidRDefault="00000000">
            <w:r>
              <w:rPr>
                <w:sz w:val="20"/>
              </w:rPr>
              <w:t>B. Runs in detached mode</w:t>
            </w:r>
          </w:p>
        </w:tc>
      </w:tr>
      <w:tr w:rsidR="00A8602F" w14:paraId="7C84AF08" w14:textId="77777777">
        <w:tc>
          <w:tcPr>
            <w:tcW w:w="4320" w:type="dxa"/>
          </w:tcPr>
          <w:p w14:paraId="55D97DF1" w14:textId="77777777" w:rsidR="00A8602F" w:rsidRDefault="00000000">
            <w:r>
              <w:rPr>
                <w:sz w:val="20"/>
              </w:rPr>
              <w:t>C. Enables debug mode</w:t>
            </w:r>
          </w:p>
        </w:tc>
        <w:tc>
          <w:tcPr>
            <w:tcW w:w="4320" w:type="dxa"/>
          </w:tcPr>
          <w:p w14:paraId="13C15FCB" w14:textId="77777777" w:rsidR="00A8602F" w:rsidRDefault="00000000">
            <w:r>
              <w:rPr>
                <w:sz w:val="20"/>
              </w:rPr>
              <w:t>D. Sets database schema</w:t>
            </w:r>
          </w:p>
        </w:tc>
      </w:tr>
    </w:tbl>
    <w:p w14:paraId="093BC045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78786141" w14:textId="77777777">
        <w:tc>
          <w:tcPr>
            <w:tcW w:w="8640" w:type="dxa"/>
          </w:tcPr>
          <w:p w14:paraId="544BBC01" w14:textId="77777777" w:rsidR="00A8602F" w:rsidRDefault="00A8602F"/>
        </w:tc>
      </w:tr>
    </w:tbl>
    <w:p w14:paraId="3D37F439" w14:textId="77777777" w:rsidR="00A8602F" w:rsidRDefault="00A8602F"/>
    <w:p w14:paraId="26A1010E" w14:textId="77777777" w:rsidR="00A8602F" w:rsidRDefault="00000000">
      <w:r>
        <w:br/>
        <w:t>Q15. In C#, what does the static void Main(string[] args) method represent?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602F" w14:paraId="3794720F" w14:textId="77777777">
        <w:tc>
          <w:tcPr>
            <w:tcW w:w="4320" w:type="dxa"/>
          </w:tcPr>
          <w:p w14:paraId="09B24178" w14:textId="77777777" w:rsidR="00A8602F" w:rsidRDefault="00000000">
            <w:r>
              <w:rPr>
                <w:sz w:val="20"/>
              </w:rPr>
              <w:t>A. The program’s entry point</w:t>
            </w:r>
          </w:p>
        </w:tc>
        <w:tc>
          <w:tcPr>
            <w:tcW w:w="4320" w:type="dxa"/>
          </w:tcPr>
          <w:p w14:paraId="168641BB" w14:textId="77777777" w:rsidR="00A8602F" w:rsidRDefault="00000000">
            <w:r>
              <w:rPr>
                <w:sz w:val="20"/>
              </w:rPr>
              <w:t>B. A constructor for Program class</w:t>
            </w:r>
          </w:p>
        </w:tc>
      </w:tr>
      <w:tr w:rsidR="00A8602F" w14:paraId="351F8E79" w14:textId="77777777">
        <w:tc>
          <w:tcPr>
            <w:tcW w:w="4320" w:type="dxa"/>
          </w:tcPr>
          <w:p w14:paraId="54E87C18" w14:textId="77777777" w:rsidR="00A8602F" w:rsidRDefault="00000000">
            <w:r>
              <w:rPr>
                <w:sz w:val="20"/>
              </w:rPr>
              <w:t>C. A test-only function removed at build</w:t>
            </w:r>
          </w:p>
        </w:tc>
        <w:tc>
          <w:tcPr>
            <w:tcW w:w="4320" w:type="dxa"/>
          </w:tcPr>
          <w:p w14:paraId="75ED8BF8" w14:textId="77777777" w:rsidR="00A8602F" w:rsidRDefault="00000000">
            <w:r>
              <w:rPr>
                <w:sz w:val="20"/>
              </w:rPr>
              <w:t>D. A background thread initializer</w:t>
            </w:r>
          </w:p>
        </w:tc>
      </w:tr>
    </w:tbl>
    <w:p w14:paraId="16A988A8" w14:textId="77777777" w:rsidR="00A8602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A8602F" w14:paraId="07412B63" w14:textId="77777777">
        <w:tc>
          <w:tcPr>
            <w:tcW w:w="8640" w:type="dxa"/>
          </w:tcPr>
          <w:p w14:paraId="00EC6090" w14:textId="77777777" w:rsidR="00A8602F" w:rsidRDefault="00A8602F"/>
        </w:tc>
      </w:tr>
    </w:tbl>
    <w:p w14:paraId="6A2A3BD9" w14:textId="77777777" w:rsidR="00A8602F" w:rsidRDefault="00A8602F"/>
    <w:p w14:paraId="3ADE81B4" w14:textId="77777777" w:rsidR="00AA7DE5" w:rsidRDefault="00AA7DE5"/>
    <w:p w14:paraId="1E7C3CDC" w14:textId="77777777" w:rsidR="00AA7DE5" w:rsidRDefault="00AA7DE5"/>
    <w:p w14:paraId="3335862B" w14:textId="77777777" w:rsidR="00AA7DE5" w:rsidRDefault="00AA7DE5" w:rsidP="00AA7DE5"/>
    <w:p w14:paraId="2768DB57" w14:textId="77777777" w:rsidR="00AA7DE5" w:rsidRDefault="00AA7DE5" w:rsidP="00AA7DE5"/>
    <w:p w14:paraId="7CB36986" w14:textId="77777777" w:rsidR="00AA7DE5" w:rsidRDefault="00AA7DE5" w:rsidP="00AA7DE5"/>
    <w:p w14:paraId="09E4407B" w14:textId="77777777" w:rsidR="00AA7DE5" w:rsidRPr="00C94F72" w:rsidRDefault="00AA7DE5" w:rsidP="00AA7DE5">
      <w:pPr>
        <w:rPr>
          <w:sz w:val="56"/>
          <w:szCs w:val="56"/>
        </w:rPr>
      </w:pPr>
    </w:p>
    <w:p w14:paraId="148A5978" w14:textId="77777777" w:rsidR="00AA7DE5" w:rsidRPr="00C94F72" w:rsidRDefault="00AA7DE5" w:rsidP="00AA7DE5">
      <w:pPr>
        <w:rPr>
          <w:sz w:val="56"/>
          <w:szCs w:val="56"/>
        </w:rPr>
      </w:pPr>
    </w:p>
    <w:p w14:paraId="1A971F92" w14:textId="77777777" w:rsidR="00AA7DE5" w:rsidRPr="00C94F72" w:rsidRDefault="00AA7DE5" w:rsidP="00AA7DE5">
      <w:pPr>
        <w:rPr>
          <w:sz w:val="56"/>
          <w:szCs w:val="56"/>
        </w:rPr>
      </w:pPr>
      <w:r w:rsidRPr="00C94F72">
        <w:rPr>
          <w:sz w:val="56"/>
          <w:szCs w:val="56"/>
        </w:rPr>
        <w:t>END OF QUIZ</w:t>
      </w:r>
      <w:r w:rsidRPr="00C94F72">
        <w:rPr>
          <w:sz w:val="56"/>
          <w:szCs w:val="56"/>
        </w:rPr>
        <w:br/>
        <w:t>-----------------</w:t>
      </w:r>
    </w:p>
    <w:p w14:paraId="2E84AEE0" w14:textId="77777777" w:rsidR="00AA7DE5" w:rsidRDefault="00AA7DE5"/>
    <w:sectPr w:rsidR="00AA7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096353">
    <w:abstractNumId w:val="8"/>
  </w:num>
  <w:num w:numId="2" w16cid:durableId="1410039526">
    <w:abstractNumId w:val="6"/>
  </w:num>
  <w:num w:numId="3" w16cid:durableId="1836678533">
    <w:abstractNumId w:val="5"/>
  </w:num>
  <w:num w:numId="4" w16cid:durableId="1343774569">
    <w:abstractNumId w:val="4"/>
  </w:num>
  <w:num w:numId="5" w16cid:durableId="652493131">
    <w:abstractNumId w:val="7"/>
  </w:num>
  <w:num w:numId="6" w16cid:durableId="686105743">
    <w:abstractNumId w:val="3"/>
  </w:num>
  <w:num w:numId="7" w16cid:durableId="202790337">
    <w:abstractNumId w:val="2"/>
  </w:num>
  <w:num w:numId="8" w16cid:durableId="1222641208">
    <w:abstractNumId w:val="1"/>
  </w:num>
  <w:num w:numId="9" w16cid:durableId="116497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CB8"/>
    <w:rsid w:val="001F381A"/>
    <w:rsid w:val="0029639D"/>
    <w:rsid w:val="00326F90"/>
    <w:rsid w:val="006A45EE"/>
    <w:rsid w:val="00721458"/>
    <w:rsid w:val="00A8602F"/>
    <w:rsid w:val="00AA1D8D"/>
    <w:rsid w:val="00AA7DE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A6079"/>
  <w14:defaultImageDpi w14:val="300"/>
  <w15:docId w15:val="{A87AF0EA-8A04-F046-87A6-C2AD02E9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Rehman</cp:lastModifiedBy>
  <cp:revision>5</cp:revision>
  <cp:lastPrinted>2025-09-15T08:05:00Z</cp:lastPrinted>
  <dcterms:created xsi:type="dcterms:W3CDTF">2013-12-23T23:15:00Z</dcterms:created>
  <dcterms:modified xsi:type="dcterms:W3CDTF">2025-09-15T08:05:00Z</dcterms:modified>
  <cp:category/>
</cp:coreProperties>
</file>