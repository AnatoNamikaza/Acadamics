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BE51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142E79D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334BE10" wp14:editId="596C31CC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C6919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18AFB0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718B0FB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94A4FF2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2E9CAB0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584F68F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8F3B49F" w14:textId="77777777" w:rsidR="00AD328A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78435FA" w14:textId="77777777" w:rsidR="00AD328A" w:rsidRPr="00AC6059" w:rsidRDefault="00AD328A" w:rsidP="00AD328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652E72" w14:textId="76AB138B" w:rsidR="00AD328A" w:rsidRPr="00AC6059" w:rsidRDefault="00AD328A" w:rsidP="00AD328A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66F950B1" w14:textId="77777777" w:rsidR="00AD328A" w:rsidRPr="00AC6059" w:rsidRDefault="00AD328A" w:rsidP="00AD328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D5421" w14:textId="25D12556" w:rsidR="00424C7A" w:rsidRDefault="00AD328A" w:rsidP="00AD328A">
      <w:pPr>
        <w:ind w:left="23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424C7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</w:p>
    <w:p w14:paraId="60F02491" w14:textId="3C8C15CE" w:rsidR="00F41FDA" w:rsidRPr="00AC6059" w:rsidRDefault="00AD328A" w:rsidP="00AD328A">
      <w:pPr>
        <w:ind w:left="23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Roll No: </w:t>
      </w:r>
    </w:p>
    <w:tbl>
      <w:tblPr>
        <w:tblStyle w:val="TableGrid"/>
        <w:tblW w:w="7881" w:type="dxa"/>
        <w:tblInd w:w="752" w:type="dxa"/>
        <w:tblLook w:val="04A0" w:firstRow="1" w:lastRow="0" w:firstColumn="1" w:lastColumn="0" w:noHBand="0" w:noVBand="1"/>
      </w:tblPr>
      <w:tblGrid>
        <w:gridCol w:w="983"/>
        <w:gridCol w:w="983"/>
        <w:gridCol w:w="985"/>
        <w:gridCol w:w="986"/>
        <w:gridCol w:w="986"/>
        <w:gridCol w:w="986"/>
        <w:gridCol w:w="986"/>
        <w:gridCol w:w="986"/>
      </w:tblGrid>
      <w:tr w:rsidR="00F41FDA" w:rsidRPr="00F41FDA" w14:paraId="31E0A881" w14:textId="77777777" w:rsidTr="00F41FDA">
        <w:tc>
          <w:tcPr>
            <w:tcW w:w="1076" w:type="dxa"/>
          </w:tcPr>
          <w:p w14:paraId="0D2785F2" w14:textId="77777777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6" w:type="dxa"/>
          </w:tcPr>
          <w:p w14:paraId="404A5547" w14:textId="77777777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50684872" w14:textId="77777777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68552547" w14:textId="7763F2D8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2A50C5B4" w14:textId="4E1A7707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65A0C584" w14:textId="1F3E0BA0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7EB65FC1" w14:textId="48FE7A25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078" w:type="dxa"/>
          </w:tcPr>
          <w:p w14:paraId="35845C96" w14:textId="77777777" w:rsidR="00F41FDA" w:rsidRPr="00F41FDA" w:rsidRDefault="00F41FDA" w:rsidP="00B603F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6D10887C" w14:textId="77777777" w:rsidR="00AD328A" w:rsidRPr="00AC6059" w:rsidRDefault="00AD328A" w:rsidP="00AD328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50F78E" w14:textId="77777777" w:rsidR="00AD328A" w:rsidRPr="00AC6059" w:rsidRDefault="00AD328A" w:rsidP="00AD328A">
      <w:pPr>
        <w:rPr>
          <w:sz w:val="32"/>
          <w:szCs w:val="32"/>
        </w:rPr>
      </w:pPr>
    </w:p>
    <w:p w14:paraId="7335DBD3" w14:textId="77777777" w:rsidR="00AD328A" w:rsidRPr="00AC6059" w:rsidRDefault="00AD328A" w:rsidP="00AD32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743F144D" w14:textId="77777777" w:rsidR="00AD328A" w:rsidRPr="00AC6059" w:rsidRDefault="00AD328A" w:rsidP="00AD328A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>2-   Answers outside the box will not be considered. Answers should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32FAC855" w14:textId="77777777" w:rsidR="00AD328A" w:rsidRPr="00AC6059" w:rsidRDefault="00AD328A" w:rsidP="00AD328A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5D0EB870" w14:textId="77777777" w:rsidR="00126AAC" w:rsidRDefault="00126AA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BABAE3" w14:textId="77777777" w:rsidR="005652AC" w:rsidRDefault="005652AC"/>
    <w:p w14:paraId="0AEF8D0C" w14:textId="0513A0DC" w:rsidR="00F27644" w:rsidRDefault="00000000">
      <w:r>
        <w:lastRenderedPageBreak/>
        <w:t xml:space="preserve">Q1. </w:t>
      </w:r>
      <w:r w:rsidR="00126AAC" w:rsidRPr="00126AAC">
        <w:t>Which statement about tuples in a relation is correct?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7644" w14:paraId="7E9907F6" w14:textId="77777777">
        <w:tc>
          <w:tcPr>
            <w:tcW w:w="4320" w:type="dxa"/>
          </w:tcPr>
          <w:p w14:paraId="2302C054" w14:textId="75692293" w:rsidR="00F27644" w:rsidRDefault="00000000">
            <w:r>
              <w:rPr>
                <w:sz w:val="20"/>
              </w:rPr>
              <w:t xml:space="preserve">A. </w:t>
            </w:r>
            <w:r w:rsidR="00126AAC" w:rsidRPr="00126AAC">
              <w:t>Tuples must be stored in sorted order</w:t>
            </w:r>
          </w:p>
        </w:tc>
        <w:tc>
          <w:tcPr>
            <w:tcW w:w="4320" w:type="dxa"/>
          </w:tcPr>
          <w:p w14:paraId="3B992E7B" w14:textId="320E0ED9" w:rsidR="00F27644" w:rsidRDefault="00000000">
            <w:r>
              <w:rPr>
                <w:sz w:val="20"/>
              </w:rPr>
              <w:t xml:space="preserve">B. </w:t>
            </w:r>
            <w:r w:rsidR="00126AAC" w:rsidRPr="00126AAC">
              <w:t>Tuples are unique within a relation</w:t>
            </w:r>
          </w:p>
        </w:tc>
      </w:tr>
      <w:tr w:rsidR="00F27644" w14:paraId="06045DC5" w14:textId="77777777">
        <w:tc>
          <w:tcPr>
            <w:tcW w:w="4320" w:type="dxa"/>
          </w:tcPr>
          <w:p w14:paraId="4FD35C0E" w14:textId="5CA926F0" w:rsidR="00F27644" w:rsidRDefault="00000000">
            <w:r>
              <w:rPr>
                <w:sz w:val="20"/>
              </w:rPr>
              <w:t xml:space="preserve">C. </w:t>
            </w:r>
            <w:r w:rsidR="00126AAC" w:rsidRPr="00126AAC">
              <w:t>Tuples are identified by their position in the table</w:t>
            </w:r>
          </w:p>
        </w:tc>
        <w:tc>
          <w:tcPr>
            <w:tcW w:w="4320" w:type="dxa"/>
          </w:tcPr>
          <w:p w14:paraId="7A7F704E" w14:textId="6166E246" w:rsidR="00F27644" w:rsidRDefault="00000000">
            <w:r>
              <w:rPr>
                <w:sz w:val="20"/>
              </w:rPr>
              <w:t xml:space="preserve">D. </w:t>
            </w:r>
            <w:r w:rsidR="00126AAC" w:rsidRPr="00126AAC">
              <w:t>Tuples can only be added if all attributes are NULL</w:t>
            </w:r>
          </w:p>
        </w:tc>
      </w:tr>
    </w:tbl>
    <w:p w14:paraId="13C9B62A" w14:textId="77777777" w:rsidR="005652AC" w:rsidRDefault="005652AC"/>
    <w:p w14:paraId="57530139" w14:textId="16FA1A25" w:rsidR="00F27644" w:rsidRDefault="00000000">
      <w:r>
        <w:br/>
        <w:t>Q2. Which SQL Server column type is best suited for storing addresses of varying lengths?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7644" w14:paraId="28CCB4B2" w14:textId="77777777">
        <w:tc>
          <w:tcPr>
            <w:tcW w:w="4320" w:type="dxa"/>
          </w:tcPr>
          <w:p w14:paraId="2662D002" w14:textId="77777777" w:rsidR="00F27644" w:rsidRDefault="00000000">
            <w:r>
              <w:rPr>
                <w:sz w:val="20"/>
              </w:rPr>
              <w:t>A. CHAR</w:t>
            </w:r>
          </w:p>
        </w:tc>
        <w:tc>
          <w:tcPr>
            <w:tcW w:w="4320" w:type="dxa"/>
          </w:tcPr>
          <w:p w14:paraId="37D2B092" w14:textId="77777777" w:rsidR="00F27644" w:rsidRDefault="00000000">
            <w:r>
              <w:rPr>
                <w:sz w:val="20"/>
              </w:rPr>
              <w:t>B. VARCHAR</w:t>
            </w:r>
          </w:p>
        </w:tc>
      </w:tr>
      <w:tr w:rsidR="00F27644" w14:paraId="1B2C648F" w14:textId="77777777">
        <w:tc>
          <w:tcPr>
            <w:tcW w:w="4320" w:type="dxa"/>
          </w:tcPr>
          <w:p w14:paraId="503CDA78" w14:textId="77777777" w:rsidR="00F27644" w:rsidRDefault="00000000">
            <w:r>
              <w:rPr>
                <w:sz w:val="20"/>
              </w:rPr>
              <w:t>C. INT</w:t>
            </w:r>
          </w:p>
        </w:tc>
        <w:tc>
          <w:tcPr>
            <w:tcW w:w="4320" w:type="dxa"/>
          </w:tcPr>
          <w:p w14:paraId="49960436" w14:textId="77777777" w:rsidR="00F27644" w:rsidRDefault="00000000">
            <w:r>
              <w:rPr>
                <w:sz w:val="20"/>
              </w:rPr>
              <w:t>D. BIT</w:t>
            </w:r>
          </w:p>
        </w:tc>
      </w:tr>
    </w:tbl>
    <w:p w14:paraId="0463E8BC" w14:textId="77777777" w:rsidR="005652AC" w:rsidRDefault="005652AC"/>
    <w:p w14:paraId="65B2AB71" w14:textId="3C5E2FFE" w:rsidR="00F27644" w:rsidRDefault="00000000">
      <w:r>
        <w:br/>
        <w:t>Q3. An employee table has DeptID as a foreign key referencing Department(DeptID). What does this enforce?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7644" w14:paraId="2EF8CEB5" w14:textId="77777777">
        <w:tc>
          <w:tcPr>
            <w:tcW w:w="4320" w:type="dxa"/>
          </w:tcPr>
          <w:p w14:paraId="12680A49" w14:textId="77777777" w:rsidR="00F27644" w:rsidRDefault="00000000">
            <w:r>
              <w:rPr>
                <w:sz w:val="20"/>
              </w:rPr>
              <w:t>A. Every department must have at least one employee</w:t>
            </w:r>
          </w:p>
        </w:tc>
        <w:tc>
          <w:tcPr>
            <w:tcW w:w="4320" w:type="dxa"/>
          </w:tcPr>
          <w:p w14:paraId="3C5F4C24" w14:textId="77777777" w:rsidR="00F27644" w:rsidRDefault="00000000">
            <w:r>
              <w:rPr>
                <w:sz w:val="20"/>
              </w:rPr>
              <w:t>B. Every employee must belong to a valid department</w:t>
            </w:r>
          </w:p>
        </w:tc>
      </w:tr>
      <w:tr w:rsidR="00F27644" w14:paraId="062B0925" w14:textId="77777777">
        <w:tc>
          <w:tcPr>
            <w:tcW w:w="4320" w:type="dxa"/>
          </w:tcPr>
          <w:p w14:paraId="1A1EB020" w14:textId="77777777" w:rsidR="00F27644" w:rsidRDefault="00000000">
            <w:r>
              <w:rPr>
                <w:sz w:val="20"/>
              </w:rPr>
              <w:t>C. Departments cannot be deleted</w:t>
            </w:r>
          </w:p>
        </w:tc>
        <w:tc>
          <w:tcPr>
            <w:tcW w:w="4320" w:type="dxa"/>
          </w:tcPr>
          <w:p w14:paraId="26578236" w14:textId="77777777" w:rsidR="00F27644" w:rsidRDefault="00000000">
            <w:r>
              <w:rPr>
                <w:sz w:val="20"/>
              </w:rPr>
              <w:t>D. Employees cannot be NULL</w:t>
            </w:r>
          </w:p>
        </w:tc>
      </w:tr>
    </w:tbl>
    <w:p w14:paraId="43CED6F9" w14:textId="77777777" w:rsidR="005652AC" w:rsidRDefault="005652AC"/>
    <w:p w14:paraId="5007CA02" w14:textId="77777777" w:rsidR="005652AC" w:rsidRDefault="005652AC"/>
    <w:p w14:paraId="7ECF692B" w14:textId="2302F71D" w:rsidR="00F27644" w:rsidRDefault="00000000">
      <w:r>
        <w:t>Q4. Which constraint ensures a column cannot store NULL values?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7644" w14:paraId="6C58918B" w14:textId="77777777">
        <w:tc>
          <w:tcPr>
            <w:tcW w:w="4320" w:type="dxa"/>
          </w:tcPr>
          <w:p w14:paraId="76028FED" w14:textId="77777777" w:rsidR="00F27644" w:rsidRDefault="00000000">
            <w:r>
              <w:rPr>
                <w:sz w:val="20"/>
              </w:rPr>
              <w:t>A. DEFAULT</w:t>
            </w:r>
          </w:p>
        </w:tc>
        <w:tc>
          <w:tcPr>
            <w:tcW w:w="4320" w:type="dxa"/>
          </w:tcPr>
          <w:p w14:paraId="5B587A4C" w14:textId="77777777" w:rsidR="00F27644" w:rsidRDefault="00000000">
            <w:r>
              <w:rPr>
                <w:sz w:val="20"/>
              </w:rPr>
              <w:t>B. UNIQUE</w:t>
            </w:r>
          </w:p>
        </w:tc>
      </w:tr>
      <w:tr w:rsidR="00F27644" w14:paraId="201BA687" w14:textId="77777777">
        <w:tc>
          <w:tcPr>
            <w:tcW w:w="4320" w:type="dxa"/>
          </w:tcPr>
          <w:p w14:paraId="1CD47CD5" w14:textId="77777777" w:rsidR="00F27644" w:rsidRDefault="00000000">
            <w:r>
              <w:rPr>
                <w:sz w:val="20"/>
              </w:rPr>
              <w:t>C. CHECK</w:t>
            </w:r>
          </w:p>
        </w:tc>
        <w:tc>
          <w:tcPr>
            <w:tcW w:w="4320" w:type="dxa"/>
          </w:tcPr>
          <w:p w14:paraId="1EC5AA1C" w14:textId="77777777" w:rsidR="00F27644" w:rsidRDefault="00000000">
            <w:r>
              <w:rPr>
                <w:sz w:val="20"/>
              </w:rPr>
              <w:t>D. NOT NULL</w:t>
            </w:r>
          </w:p>
        </w:tc>
      </w:tr>
    </w:tbl>
    <w:p w14:paraId="59072F62" w14:textId="77777777" w:rsidR="005652AC" w:rsidRDefault="005652AC"/>
    <w:p w14:paraId="40EA2617" w14:textId="07E43663" w:rsidR="00F27644" w:rsidRDefault="00000000">
      <w:r>
        <w:br/>
        <w:t>Q5. A table has candidate keys (Email, Phone). If Email is chosen as the primary key, what is Phone?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7644" w14:paraId="586E36BF" w14:textId="77777777">
        <w:tc>
          <w:tcPr>
            <w:tcW w:w="4320" w:type="dxa"/>
          </w:tcPr>
          <w:p w14:paraId="71C40536" w14:textId="77777777" w:rsidR="00F27644" w:rsidRDefault="00000000">
            <w:r>
              <w:rPr>
                <w:sz w:val="20"/>
              </w:rPr>
              <w:t>A. Superkey</w:t>
            </w:r>
          </w:p>
        </w:tc>
        <w:tc>
          <w:tcPr>
            <w:tcW w:w="4320" w:type="dxa"/>
          </w:tcPr>
          <w:p w14:paraId="0808E60D" w14:textId="77777777" w:rsidR="00F27644" w:rsidRDefault="00000000">
            <w:r>
              <w:rPr>
                <w:sz w:val="20"/>
              </w:rPr>
              <w:t>B. Alternate key</w:t>
            </w:r>
          </w:p>
        </w:tc>
      </w:tr>
      <w:tr w:rsidR="00F27644" w14:paraId="0347BF7F" w14:textId="77777777">
        <w:tc>
          <w:tcPr>
            <w:tcW w:w="4320" w:type="dxa"/>
          </w:tcPr>
          <w:p w14:paraId="173715CE" w14:textId="77777777" w:rsidR="00F27644" w:rsidRDefault="00000000">
            <w:r>
              <w:rPr>
                <w:sz w:val="20"/>
              </w:rPr>
              <w:t>C. Foreign key</w:t>
            </w:r>
          </w:p>
        </w:tc>
        <w:tc>
          <w:tcPr>
            <w:tcW w:w="4320" w:type="dxa"/>
          </w:tcPr>
          <w:p w14:paraId="374C4033" w14:textId="77777777" w:rsidR="00F27644" w:rsidRDefault="00000000">
            <w:r>
              <w:rPr>
                <w:sz w:val="20"/>
              </w:rPr>
              <w:t>D. Composite key</w:t>
            </w:r>
          </w:p>
        </w:tc>
      </w:tr>
    </w:tbl>
    <w:p w14:paraId="2D432611" w14:textId="77777777" w:rsidR="005652AC" w:rsidRDefault="005652AC"/>
    <w:p w14:paraId="2DDE42A8" w14:textId="77777777" w:rsidR="005652AC" w:rsidRDefault="005652AC"/>
    <w:p w14:paraId="16CCCEF0" w14:textId="041828B4" w:rsidR="00F27644" w:rsidRDefault="00000000">
      <w:r>
        <w:lastRenderedPageBreak/>
        <w:br/>
        <w:t>Q7. Which schema is used by default in SQL Server when none is specified?</w:t>
      </w:r>
    </w:p>
    <w:p w14:paraId="2A8B47D4" w14:textId="42AFE286" w:rsidR="00F27644" w:rsidRDefault="00000000">
      <w:proofErr w:type="spellStart"/>
      <w:r>
        <w:rPr>
          <w:sz w:val="20"/>
        </w:rPr>
        <w:t>xplain</w:t>
      </w:r>
      <w:proofErr w:type="spellEnd"/>
      <w:r>
        <w:rPr>
          <w:sz w:val="20"/>
        </w:rPr>
        <w:t xml:space="preserve">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4DFBA3F6" w14:textId="77777777">
        <w:tc>
          <w:tcPr>
            <w:tcW w:w="8640" w:type="dxa"/>
          </w:tcPr>
          <w:p w14:paraId="3C4F6C54" w14:textId="2EA5593F" w:rsidR="00F27644" w:rsidRDefault="005652AC">
            <w:r>
              <w:br/>
            </w:r>
            <w:r>
              <w:br/>
            </w:r>
          </w:p>
        </w:tc>
      </w:tr>
    </w:tbl>
    <w:p w14:paraId="5502E286" w14:textId="6224F6E7" w:rsidR="00126AAC" w:rsidRDefault="00000000" w:rsidP="00126AAC">
      <w:r>
        <w:br/>
      </w:r>
    </w:p>
    <w:p w14:paraId="7EC4BB91" w14:textId="089B9DD6" w:rsidR="00F27644" w:rsidRDefault="00000000">
      <w:r>
        <w:t>Q8. Which of the following is NOT a purpose of a schema?</w:t>
      </w:r>
    </w:p>
    <w:p w14:paraId="5DA059A0" w14:textId="185D95D7" w:rsidR="00F27644" w:rsidRDefault="00000000">
      <w:proofErr w:type="spellStart"/>
      <w:r>
        <w:rPr>
          <w:sz w:val="20"/>
        </w:rPr>
        <w:t>xplain</w:t>
      </w:r>
      <w:proofErr w:type="spellEnd"/>
      <w:r>
        <w:rPr>
          <w:sz w:val="20"/>
        </w:rPr>
        <w:t xml:space="preserve">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3A23618B" w14:textId="77777777">
        <w:tc>
          <w:tcPr>
            <w:tcW w:w="8640" w:type="dxa"/>
          </w:tcPr>
          <w:p w14:paraId="6B9B2690" w14:textId="48799E06" w:rsidR="00F27644" w:rsidRDefault="005652AC">
            <w:r>
              <w:br/>
            </w:r>
            <w:r>
              <w:br/>
            </w:r>
          </w:p>
        </w:tc>
      </w:tr>
    </w:tbl>
    <w:p w14:paraId="7A61D54E" w14:textId="77777777" w:rsidR="00F27644" w:rsidRDefault="00F27644"/>
    <w:p w14:paraId="1640F9F0" w14:textId="77777777" w:rsidR="00F27644" w:rsidRDefault="00000000">
      <w:r>
        <w:br/>
        <w:t>Q9. Which SQL Server system database stores job schedules and backup history?</w:t>
      </w:r>
    </w:p>
    <w:p w14:paraId="35F9270B" w14:textId="594A0550" w:rsidR="00F27644" w:rsidRDefault="00000000">
      <w:proofErr w:type="spellStart"/>
      <w:r>
        <w:rPr>
          <w:sz w:val="20"/>
        </w:rPr>
        <w:t>xplain</w:t>
      </w:r>
      <w:proofErr w:type="spellEnd"/>
      <w:r>
        <w:rPr>
          <w:sz w:val="20"/>
        </w:rPr>
        <w:t xml:space="preserve">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004E5595" w14:textId="77777777">
        <w:tc>
          <w:tcPr>
            <w:tcW w:w="8640" w:type="dxa"/>
          </w:tcPr>
          <w:p w14:paraId="325BA178" w14:textId="7CB01C93" w:rsidR="00F27644" w:rsidRDefault="005652AC">
            <w:r>
              <w:br/>
            </w:r>
            <w:r>
              <w:br/>
            </w:r>
          </w:p>
        </w:tc>
      </w:tr>
    </w:tbl>
    <w:p w14:paraId="5835F890" w14:textId="77777777" w:rsidR="00F27644" w:rsidRDefault="00F27644"/>
    <w:p w14:paraId="298D9870" w14:textId="77777777" w:rsidR="00F27644" w:rsidRDefault="00000000">
      <w:r>
        <w:br/>
        <w:t>Q10. Which SQL category is used for assigning permissions?</w:t>
      </w:r>
    </w:p>
    <w:p w14:paraId="0A399064" w14:textId="07BAAE59" w:rsidR="00F27644" w:rsidRDefault="00000000">
      <w:proofErr w:type="spellStart"/>
      <w:r>
        <w:rPr>
          <w:sz w:val="20"/>
        </w:rPr>
        <w:t>xplain</w:t>
      </w:r>
      <w:proofErr w:type="spellEnd"/>
      <w:r>
        <w:rPr>
          <w:sz w:val="20"/>
        </w:rPr>
        <w:t xml:space="preserve">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09991246" w14:textId="77777777">
        <w:tc>
          <w:tcPr>
            <w:tcW w:w="8640" w:type="dxa"/>
          </w:tcPr>
          <w:p w14:paraId="5D65130F" w14:textId="0B452FC9" w:rsidR="00F27644" w:rsidRDefault="005652AC">
            <w:r>
              <w:br/>
            </w:r>
            <w:r>
              <w:br/>
            </w:r>
          </w:p>
        </w:tc>
      </w:tr>
    </w:tbl>
    <w:p w14:paraId="505EC984" w14:textId="77777777" w:rsidR="00F27644" w:rsidRDefault="00F27644"/>
    <w:p w14:paraId="55E16826" w14:textId="77777777" w:rsidR="005652AC" w:rsidRDefault="005652AC"/>
    <w:p w14:paraId="226BE56D" w14:textId="77777777" w:rsidR="005652AC" w:rsidRDefault="005652AC"/>
    <w:p w14:paraId="5F65AEBC" w14:textId="43655B49" w:rsidR="00F27644" w:rsidRDefault="00000000">
      <w:r>
        <w:lastRenderedPageBreak/>
        <w:br/>
        <w:t>Q11. Which function replaces NULL values with a specified literal value in SQL Server?</w:t>
      </w:r>
    </w:p>
    <w:p w14:paraId="770664AA" w14:textId="77777777" w:rsidR="00F2764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76B21FD6" w14:textId="77777777">
        <w:tc>
          <w:tcPr>
            <w:tcW w:w="8640" w:type="dxa"/>
          </w:tcPr>
          <w:p w14:paraId="4B50D2C1" w14:textId="204D3B46" w:rsidR="00F27644" w:rsidRDefault="005652AC">
            <w:r>
              <w:br/>
            </w:r>
            <w:r>
              <w:br/>
            </w:r>
          </w:p>
        </w:tc>
      </w:tr>
    </w:tbl>
    <w:p w14:paraId="5A7538C7" w14:textId="77777777" w:rsidR="00126AAC" w:rsidRDefault="00126AAC"/>
    <w:p w14:paraId="7AC5E845" w14:textId="77777777" w:rsidR="00F27644" w:rsidRDefault="00000000">
      <w:r>
        <w:br/>
        <w:t>Q12. What is the result of NULL + 10 in SQL Server?</w:t>
      </w:r>
    </w:p>
    <w:p w14:paraId="477B5009" w14:textId="77777777" w:rsidR="00F2764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676D9B28" w14:textId="77777777">
        <w:tc>
          <w:tcPr>
            <w:tcW w:w="8640" w:type="dxa"/>
          </w:tcPr>
          <w:p w14:paraId="60BA5577" w14:textId="4DE7BA81" w:rsidR="00F27644" w:rsidRDefault="005652AC">
            <w:r>
              <w:br/>
            </w:r>
            <w:r>
              <w:br/>
            </w:r>
          </w:p>
        </w:tc>
      </w:tr>
    </w:tbl>
    <w:p w14:paraId="72E64111" w14:textId="77777777" w:rsidR="00F27644" w:rsidRDefault="00F27644"/>
    <w:p w14:paraId="065B2CD4" w14:textId="77777777" w:rsidR="00F27644" w:rsidRDefault="00000000">
      <w:r>
        <w:br/>
        <w:t>Q13. Which SQL clause is used to sort query output?</w:t>
      </w:r>
    </w:p>
    <w:p w14:paraId="329553FB" w14:textId="77777777" w:rsidR="00F2764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F27644" w14:paraId="5BF9C4B4" w14:textId="77777777">
        <w:tc>
          <w:tcPr>
            <w:tcW w:w="8640" w:type="dxa"/>
          </w:tcPr>
          <w:p w14:paraId="25C39A0E" w14:textId="4DEACB0B" w:rsidR="00F27644" w:rsidRDefault="005652AC">
            <w:r>
              <w:br/>
            </w:r>
            <w:r>
              <w:br/>
            </w:r>
          </w:p>
        </w:tc>
      </w:tr>
    </w:tbl>
    <w:p w14:paraId="17FC2162" w14:textId="77777777" w:rsidR="00F27644" w:rsidRDefault="00F27644"/>
    <w:p w14:paraId="10ECFE87" w14:textId="437C3937" w:rsidR="00C94F72" w:rsidRDefault="00000000" w:rsidP="005652AC">
      <w:r>
        <w:br/>
      </w:r>
    </w:p>
    <w:p w14:paraId="1BF67026" w14:textId="77777777" w:rsidR="00C94F72" w:rsidRDefault="00C94F72"/>
    <w:p w14:paraId="6E77466E" w14:textId="77777777" w:rsidR="00C94F72" w:rsidRDefault="00C94F72"/>
    <w:p w14:paraId="59544121" w14:textId="77777777" w:rsidR="00C94F72" w:rsidRDefault="00C94F72"/>
    <w:p w14:paraId="69DB2AD8" w14:textId="77777777" w:rsidR="00C94F72" w:rsidRPr="00C94F72" w:rsidRDefault="00C94F72">
      <w:pPr>
        <w:rPr>
          <w:sz w:val="56"/>
          <w:szCs w:val="56"/>
        </w:rPr>
      </w:pPr>
    </w:p>
    <w:p w14:paraId="726A74AE" w14:textId="77777777" w:rsidR="00C94F72" w:rsidRPr="00C94F72" w:rsidRDefault="00C94F72">
      <w:pPr>
        <w:rPr>
          <w:sz w:val="56"/>
          <w:szCs w:val="56"/>
        </w:rPr>
      </w:pPr>
    </w:p>
    <w:p w14:paraId="2170B724" w14:textId="4F29CA53" w:rsidR="00C94F72" w:rsidRPr="00C94F72" w:rsidRDefault="00C94F72">
      <w:pPr>
        <w:rPr>
          <w:sz w:val="56"/>
          <w:szCs w:val="56"/>
        </w:rPr>
      </w:pPr>
      <w:r w:rsidRPr="00C94F72">
        <w:rPr>
          <w:sz w:val="56"/>
          <w:szCs w:val="56"/>
        </w:rPr>
        <w:lastRenderedPageBreak/>
        <w:t>END OF QUIZ</w:t>
      </w:r>
      <w:r w:rsidRPr="00C94F72">
        <w:rPr>
          <w:sz w:val="56"/>
          <w:szCs w:val="56"/>
        </w:rPr>
        <w:br/>
        <w:t>-----------------</w:t>
      </w:r>
    </w:p>
    <w:sectPr w:rsidR="00C94F72" w:rsidRPr="00C94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196726">
    <w:abstractNumId w:val="8"/>
  </w:num>
  <w:num w:numId="2" w16cid:durableId="80832905">
    <w:abstractNumId w:val="6"/>
  </w:num>
  <w:num w:numId="3" w16cid:durableId="1802844303">
    <w:abstractNumId w:val="5"/>
  </w:num>
  <w:num w:numId="4" w16cid:durableId="1097097757">
    <w:abstractNumId w:val="4"/>
  </w:num>
  <w:num w:numId="5" w16cid:durableId="1663041619">
    <w:abstractNumId w:val="7"/>
  </w:num>
  <w:num w:numId="6" w16cid:durableId="1373067994">
    <w:abstractNumId w:val="3"/>
  </w:num>
  <w:num w:numId="7" w16cid:durableId="806898798">
    <w:abstractNumId w:val="2"/>
  </w:num>
  <w:num w:numId="8" w16cid:durableId="1423605015">
    <w:abstractNumId w:val="1"/>
  </w:num>
  <w:num w:numId="9" w16cid:durableId="7617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AAC"/>
    <w:rsid w:val="0015074B"/>
    <w:rsid w:val="001A1CB8"/>
    <w:rsid w:val="0029639D"/>
    <w:rsid w:val="00326F90"/>
    <w:rsid w:val="00424C7A"/>
    <w:rsid w:val="005652AC"/>
    <w:rsid w:val="00AA1D8D"/>
    <w:rsid w:val="00AD328A"/>
    <w:rsid w:val="00B47730"/>
    <w:rsid w:val="00C94F72"/>
    <w:rsid w:val="00CB0664"/>
    <w:rsid w:val="00E62376"/>
    <w:rsid w:val="00F27644"/>
    <w:rsid w:val="00F41F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31827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4</cp:revision>
  <cp:lastPrinted>2025-09-26T11:22:00Z</cp:lastPrinted>
  <dcterms:created xsi:type="dcterms:W3CDTF">2013-12-23T23:15:00Z</dcterms:created>
  <dcterms:modified xsi:type="dcterms:W3CDTF">2025-09-26T11:22:00Z</dcterms:modified>
  <cp:category/>
</cp:coreProperties>
</file>