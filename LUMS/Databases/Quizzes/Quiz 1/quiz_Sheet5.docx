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BD341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1E4208F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1512861B" wp14:editId="02AF7AED">
            <wp:simplePos x="0" y="0"/>
            <wp:positionH relativeFrom="margin">
              <wp:align>center</wp:align>
            </wp:positionH>
            <wp:positionV relativeFrom="margin">
              <wp:posOffset>333829</wp:posOffset>
            </wp:positionV>
            <wp:extent cx="2714172" cy="2714172"/>
            <wp:effectExtent l="0" t="0" r="3810" b="3810"/>
            <wp:wrapNone/>
            <wp:docPr id="2" name="image1.jpg" descr="A blue logo with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logo with text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72" cy="27141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1CD6B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F22F95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61812F6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49C4B2C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AFCBA31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C7FB029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995DDE1" w14:textId="77777777" w:rsidR="00046758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56DB112" w14:textId="77777777" w:rsidR="00046758" w:rsidRPr="00AC6059" w:rsidRDefault="00046758" w:rsidP="00046758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2EB915" w14:textId="77777777" w:rsidR="00046758" w:rsidRPr="00AC6059" w:rsidRDefault="00046758" w:rsidP="00046758">
      <w:pPr>
        <w:jc w:val="center"/>
        <w:rPr>
          <w:sz w:val="32"/>
          <w:szCs w:val="32"/>
        </w:rPr>
      </w:pPr>
      <w:r w:rsidRPr="00AC6059">
        <w:rPr>
          <w:sz w:val="32"/>
          <w:szCs w:val="32"/>
        </w:rPr>
        <w:t xml:space="preserve">CS5340 Databases – Fall 2025 </w:t>
      </w:r>
      <w:proofErr w:type="gramStart"/>
      <w:r w:rsidRPr="00AC6059">
        <w:rPr>
          <w:sz w:val="32"/>
          <w:szCs w:val="32"/>
        </w:rPr>
        <w:t>( Quiz</w:t>
      </w:r>
      <w:proofErr w:type="gramEnd"/>
      <w:r w:rsidRPr="00AC6059">
        <w:rPr>
          <w:sz w:val="32"/>
          <w:szCs w:val="32"/>
        </w:rPr>
        <w:t xml:space="preserve"> # </w:t>
      </w:r>
      <w:r>
        <w:rPr>
          <w:sz w:val="32"/>
          <w:szCs w:val="32"/>
        </w:rPr>
        <w:t>1</w:t>
      </w:r>
      <w:r w:rsidRPr="00AC6059">
        <w:rPr>
          <w:sz w:val="32"/>
          <w:szCs w:val="32"/>
        </w:rPr>
        <w:t xml:space="preserve"> )</w:t>
      </w:r>
    </w:p>
    <w:p w14:paraId="277F47A7" w14:textId="77777777" w:rsidR="00046758" w:rsidRPr="00AC6059" w:rsidRDefault="00046758" w:rsidP="00046758">
      <w:pPr>
        <w:jc w:val="center"/>
        <w:rPr>
          <w:sz w:val="32"/>
          <w:szCs w:val="32"/>
        </w:rPr>
      </w:pPr>
    </w:p>
    <w:p w14:paraId="58EC903B" w14:textId="77777777" w:rsidR="00046758" w:rsidRPr="00AC6059" w:rsidRDefault="00046758" w:rsidP="0004675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661AFA" w14:textId="77777777" w:rsidR="00046758" w:rsidRPr="00AC6059" w:rsidRDefault="00046758" w:rsidP="00046758">
      <w:pPr>
        <w:ind w:left="236"/>
        <w:rPr>
          <w:rFonts w:ascii="Times New Roman" w:eastAsia="Times New Roman" w:hAnsi="Times New Roman" w:cs="Times New Roman"/>
          <w:sz w:val="32"/>
          <w:szCs w:val="32"/>
        </w:rPr>
      </w:pP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Name: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  <w:t xml:space="preserve">   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         Roll No: </w:t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AC6059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</w:p>
    <w:p w14:paraId="16259FBF" w14:textId="77777777" w:rsidR="00046758" w:rsidRPr="00AC6059" w:rsidRDefault="00046758" w:rsidP="0004675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C6E1B55" w14:textId="77777777" w:rsidR="00046758" w:rsidRPr="00AC6059" w:rsidRDefault="00046758" w:rsidP="00046758">
      <w:pPr>
        <w:rPr>
          <w:sz w:val="32"/>
          <w:szCs w:val="32"/>
        </w:rPr>
      </w:pPr>
    </w:p>
    <w:p w14:paraId="671B6784" w14:textId="77777777" w:rsidR="00046758" w:rsidRPr="00AC6059" w:rsidRDefault="00046758" w:rsidP="00046758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AC6059">
        <w:rPr>
          <w:rFonts w:ascii="Calibri" w:eastAsia="Calibri" w:hAnsi="Calibri" w:cs="Calibri"/>
          <w:b/>
          <w:color w:val="000000"/>
        </w:rPr>
        <w:t>Instructions</w:t>
      </w:r>
    </w:p>
    <w:p w14:paraId="215F126A" w14:textId="1D670D41" w:rsidR="00046758" w:rsidRPr="00AC6059" w:rsidRDefault="00046758" w:rsidP="00046758">
      <w:pPr>
        <w:spacing w:before="280" w:after="240"/>
        <w:rPr>
          <w:rFonts w:ascii="Calibri" w:eastAsia="Calibri" w:hAnsi="Calibri" w:cs="Calibri"/>
          <w:color w:val="000000"/>
        </w:rPr>
      </w:pPr>
      <w:r w:rsidRPr="00AC6059">
        <w:rPr>
          <w:rFonts w:ascii="Calibri" w:eastAsia="Calibri" w:hAnsi="Calibri" w:cs="Calibri"/>
          <w:color w:val="000000"/>
        </w:rPr>
        <w:tab/>
        <w:t xml:space="preserve">1-   Read the Questions carefully to give concise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2-   Answers outside the box will not be considered. Answers </w:t>
      </w:r>
      <w:r w:rsidR="00BD76C4">
        <w:rPr>
          <w:rFonts w:ascii="Calibri" w:eastAsia="Calibri" w:hAnsi="Calibri" w:cs="Calibri"/>
          <w:color w:val="000000"/>
        </w:rPr>
        <w:t>are to</w:t>
      </w:r>
      <w:r w:rsidRPr="00AC6059">
        <w:rPr>
          <w:rFonts w:ascii="Calibri" w:eastAsia="Calibri" w:hAnsi="Calibri" w:cs="Calibri"/>
          <w:color w:val="000000"/>
        </w:rPr>
        <w:t xml:space="preserve"> be readable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3-   Clearly mention any assumptions you have taken in your Answers.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  <w:t xml:space="preserve">4-   </w:t>
      </w:r>
      <w:r>
        <w:rPr>
          <w:rFonts w:ascii="Calibri" w:eastAsia="Calibri" w:hAnsi="Calibri" w:cs="Calibri"/>
          <w:color w:val="000000"/>
        </w:rPr>
        <w:t>Explanation is only optional for MCQs that are based on definitions.</w:t>
      </w:r>
      <w:r w:rsidRPr="00AC6059">
        <w:rPr>
          <w:rFonts w:ascii="Calibri" w:eastAsia="Calibri" w:hAnsi="Calibri" w:cs="Calibri"/>
          <w:color w:val="000000"/>
        </w:rPr>
        <w:t xml:space="preserve"> </w:t>
      </w:r>
      <w:r w:rsidRPr="00AC6059">
        <w:rPr>
          <w:rFonts w:ascii="Calibri" w:eastAsia="Calibri" w:hAnsi="Calibri" w:cs="Calibri"/>
          <w:color w:val="000000"/>
        </w:rPr>
        <w:br/>
      </w:r>
      <w:r w:rsidRPr="00AC6059">
        <w:rPr>
          <w:rFonts w:ascii="Calibri" w:eastAsia="Calibri" w:hAnsi="Calibri" w:cs="Calibri"/>
          <w:color w:val="000000"/>
        </w:rPr>
        <w:tab/>
      </w:r>
      <w:r>
        <w:rPr>
          <w:rFonts w:ascii="Calibri" w:eastAsia="Calibri" w:hAnsi="Calibri" w:cs="Calibri"/>
          <w:color w:val="000000"/>
        </w:rPr>
        <w:t>5</w:t>
      </w:r>
      <w:r w:rsidRPr="00AC6059">
        <w:rPr>
          <w:rFonts w:ascii="Calibri" w:eastAsia="Calibri" w:hAnsi="Calibri" w:cs="Calibri"/>
          <w:color w:val="000000"/>
        </w:rPr>
        <w:t>-   Use of unfair means will result in an award of ZERO marks.</w:t>
      </w:r>
    </w:p>
    <w:p w14:paraId="57522FB8" w14:textId="77777777" w:rsidR="00046758" w:rsidRPr="00AC6059" w:rsidRDefault="00046758" w:rsidP="00046758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sz w:val="6"/>
          <w:szCs w:val="6"/>
        </w:rPr>
      </w:pPr>
    </w:p>
    <w:p w14:paraId="06FD7D10" w14:textId="77777777" w:rsidR="00046758" w:rsidRPr="00AC6059" w:rsidRDefault="00046758" w:rsidP="00046758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B392C6" w14:textId="77777777" w:rsidR="00046758" w:rsidRDefault="00046758" w:rsidP="00046758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912DC6A" w14:textId="77777777" w:rsidR="00E20DE0" w:rsidRDefault="00E20DE0"/>
    <w:p w14:paraId="6F51417F" w14:textId="4CC83E82" w:rsidR="009A7465" w:rsidRDefault="00000000">
      <w:r>
        <w:lastRenderedPageBreak/>
        <w:t>Q1. In the relational model, which of the following is TRUE about attributes?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0A641B26" w14:textId="77777777">
        <w:tc>
          <w:tcPr>
            <w:tcW w:w="4320" w:type="dxa"/>
          </w:tcPr>
          <w:p w14:paraId="1B4A9C94" w14:textId="77777777" w:rsidR="009A7465" w:rsidRDefault="00000000">
            <w:r>
              <w:rPr>
                <w:sz w:val="20"/>
              </w:rPr>
              <w:t>A. Attributes must be unique within a relation</w:t>
            </w:r>
          </w:p>
        </w:tc>
        <w:tc>
          <w:tcPr>
            <w:tcW w:w="4320" w:type="dxa"/>
          </w:tcPr>
          <w:p w14:paraId="186589CC" w14:textId="77777777" w:rsidR="009A7465" w:rsidRDefault="00000000">
            <w:r>
              <w:rPr>
                <w:sz w:val="20"/>
              </w:rPr>
              <w:t>B. Attribute names may repeat if in different rows</w:t>
            </w:r>
          </w:p>
        </w:tc>
      </w:tr>
      <w:tr w:rsidR="009A7465" w14:paraId="4CE9DD57" w14:textId="77777777">
        <w:tc>
          <w:tcPr>
            <w:tcW w:w="4320" w:type="dxa"/>
          </w:tcPr>
          <w:p w14:paraId="3D723195" w14:textId="77777777" w:rsidR="009A7465" w:rsidRDefault="00000000">
            <w:r>
              <w:rPr>
                <w:sz w:val="20"/>
              </w:rPr>
              <w:t>C. Attribute order defines relation identity</w:t>
            </w:r>
          </w:p>
        </w:tc>
        <w:tc>
          <w:tcPr>
            <w:tcW w:w="4320" w:type="dxa"/>
          </w:tcPr>
          <w:p w14:paraId="60E5047B" w14:textId="77777777" w:rsidR="009A7465" w:rsidRDefault="00000000">
            <w:r>
              <w:rPr>
                <w:sz w:val="20"/>
              </w:rPr>
              <w:t>D. Attribute type changes based on data</w:t>
            </w:r>
          </w:p>
        </w:tc>
      </w:tr>
    </w:tbl>
    <w:p w14:paraId="42DD39B5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4109D307" w14:textId="77777777">
        <w:tc>
          <w:tcPr>
            <w:tcW w:w="8640" w:type="dxa"/>
          </w:tcPr>
          <w:p w14:paraId="3BFBAC32" w14:textId="77777777" w:rsidR="009A7465" w:rsidRDefault="009A7465"/>
        </w:tc>
      </w:tr>
    </w:tbl>
    <w:p w14:paraId="30F19DB8" w14:textId="77777777" w:rsidR="009A7465" w:rsidRDefault="009A7465"/>
    <w:p w14:paraId="403C5E15" w14:textId="77777777" w:rsidR="009A7465" w:rsidRDefault="00000000">
      <w:r>
        <w:br/>
        <w:t>Q2. In SQL Server, which column type should you choose to store text in multiple languages like English, Arabic, Urdu?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77A29025" w14:textId="77777777">
        <w:tc>
          <w:tcPr>
            <w:tcW w:w="4320" w:type="dxa"/>
          </w:tcPr>
          <w:p w14:paraId="66F214FB" w14:textId="77777777" w:rsidR="009A7465" w:rsidRDefault="00000000">
            <w:r>
              <w:rPr>
                <w:sz w:val="20"/>
              </w:rPr>
              <w:t>A. CHAR</w:t>
            </w:r>
          </w:p>
        </w:tc>
        <w:tc>
          <w:tcPr>
            <w:tcW w:w="4320" w:type="dxa"/>
          </w:tcPr>
          <w:p w14:paraId="701BDAB7" w14:textId="77777777" w:rsidR="009A7465" w:rsidRDefault="00000000">
            <w:r>
              <w:rPr>
                <w:sz w:val="20"/>
              </w:rPr>
              <w:t>B. VARCHAR</w:t>
            </w:r>
          </w:p>
        </w:tc>
      </w:tr>
      <w:tr w:rsidR="009A7465" w14:paraId="25048F72" w14:textId="77777777">
        <w:tc>
          <w:tcPr>
            <w:tcW w:w="4320" w:type="dxa"/>
          </w:tcPr>
          <w:p w14:paraId="3280CA69" w14:textId="77777777" w:rsidR="009A7465" w:rsidRDefault="00000000">
            <w:r>
              <w:rPr>
                <w:sz w:val="20"/>
              </w:rPr>
              <w:t>C. NVARCHAR</w:t>
            </w:r>
          </w:p>
        </w:tc>
        <w:tc>
          <w:tcPr>
            <w:tcW w:w="4320" w:type="dxa"/>
          </w:tcPr>
          <w:p w14:paraId="11E1F870" w14:textId="77777777" w:rsidR="009A7465" w:rsidRDefault="00000000">
            <w:r>
              <w:rPr>
                <w:sz w:val="20"/>
              </w:rPr>
              <w:t>D. BIT</w:t>
            </w:r>
          </w:p>
        </w:tc>
      </w:tr>
    </w:tbl>
    <w:p w14:paraId="3AFFC914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69DB33A5" w14:textId="77777777">
        <w:tc>
          <w:tcPr>
            <w:tcW w:w="8640" w:type="dxa"/>
          </w:tcPr>
          <w:p w14:paraId="01D1D4BE" w14:textId="77777777" w:rsidR="009A7465" w:rsidRDefault="009A7465"/>
        </w:tc>
      </w:tr>
    </w:tbl>
    <w:p w14:paraId="19592ABF" w14:textId="77777777" w:rsidR="009A7465" w:rsidRDefault="009A7465"/>
    <w:p w14:paraId="0CC997CA" w14:textId="77777777" w:rsidR="009A7465" w:rsidRDefault="00000000">
      <w:r>
        <w:br/>
        <w:t>Q3. Which constraint prevents values outside a defined set, like restricting Grades to A–F?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213103D4" w14:textId="77777777">
        <w:tc>
          <w:tcPr>
            <w:tcW w:w="4320" w:type="dxa"/>
          </w:tcPr>
          <w:p w14:paraId="2CD0CEEA" w14:textId="77777777" w:rsidR="009A7465" w:rsidRDefault="00000000">
            <w:r>
              <w:rPr>
                <w:sz w:val="20"/>
              </w:rPr>
              <w:t>A. DEFAULT</w:t>
            </w:r>
          </w:p>
        </w:tc>
        <w:tc>
          <w:tcPr>
            <w:tcW w:w="4320" w:type="dxa"/>
          </w:tcPr>
          <w:p w14:paraId="619EB921" w14:textId="77777777" w:rsidR="009A7465" w:rsidRDefault="00000000">
            <w:r>
              <w:rPr>
                <w:sz w:val="20"/>
              </w:rPr>
              <w:t>B. FOREIGN KEY</w:t>
            </w:r>
          </w:p>
        </w:tc>
      </w:tr>
      <w:tr w:rsidR="009A7465" w14:paraId="677067ED" w14:textId="77777777">
        <w:tc>
          <w:tcPr>
            <w:tcW w:w="4320" w:type="dxa"/>
          </w:tcPr>
          <w:p w14:paraId="706C9183" w14:textId="77777777" w:rsidR="009A7465" w:rsidRDefault="00000000">
            <w:r>
              <w:rPr>
                <w:sz w:val="20"/>
              </w:rPr>
              <w:t>C. CHECK</w:t>
            </w:r>
          </w:p>
        </w:tc>
        <w:tc>
          <w:tcPr>
            <w:tcW w:w="4320" w:type="dxa"/>
          </w:tcPr>
          <w:p w14:paraId="101742F5" w14:textId="77777777" w:rsidR="009A7465" w:rsidRDefault="00000000">
            <w:r>
              <w:rPr>
                <w:sz w:val="20"/>
              </w:rPr>
              <w:t>D. UNIQUE</w:t>
            </w:r>
          </w:p>
        </w:tc>
      </w:tr>
    </w:tbl>
    <w:p w14:paraId="5E4FCE68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56F6B354" w14:textId="77777777">
        <w:tc>
          <w:tcPr>
            <w:tcW w:w="8640" w:type="dxa"/>
          </w:tcPr>
          <w:p w14:paraId="36AE476B" w14:textId="77777777" w:rsidR="009A7465" w:rsidRDefault="009A7465"/>
        </w:tc>
      </w:tr>
    </w:tbl>
    <w:p w14:paraId="514A8717" w14:textId="77777777" w:rsidR="009A7465" w:rsidRDefault="009A7465"/>
    <w:p w14:paraId="332D5493" w14:textId="77777777" w:rsidR="009A7465" w:rsidRDefault="00000000">
      <w:r>
        <w:br/>
        <w:t>Q4. Which constraint primarily enforces entity integrity?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04F6087C" w14:textId="77777777">
        <w:tc>
          <w:tcPr>
            <w:tcW w:w="4320" w:type="dxa"/>
          </w:tcPr>
          <w:p w14:paraId="6D124F5C" w14:textId="77777777" w:rsidR="009A7465" w:rsidRDefault="00000000">
            <w:r>
              <w:rPr>
                <w:sz w:val="20"/>
              </w:rPr>
              <w:t>A. CHECK</w:t>
            </w:r>
          </w:p>
        </w:tc>
        <w:tc>
          <w:tcPr>
            <w:tcW w:w="4320" w:type="dxa"/>
          </w:tcPr>
          <w:p w14:paraId="727B72F5" w14:textId="77777777" w:rsidR="009A7465" w:rsidRDefault="00000000">
            <w:r>
              <w:rPr>
                <w:sz w:val="20"/>
              </w:rPr>
              <w:t>B. FOREIGN KEY</w:t>
            </w:r>
          </w:p>
        </w:tc>
      </w:tr>
      <w:tr w:rsidR="009A7465" w14:paraId="4183509D" w14:textId="77777777">
        <w:tc>
          <w:tcPr>
            <w:tcW w:w="4320" w:type="dxa"/>
          </w:tcPr>
          <w:p w14:paraId="6DB02AAD" w14:textId="77777777" w:rsidR="009A7465" w:rsidRDefault="00000000">
            <w:r>
              <w:rPr>
                <w:sz w:val="20"/>
              </w:rPr>
              <w:t>C. PRIMARY KEY</w:t>
            </w:r>
          </w:p>
        </w:tc>
        <w:tc>
          <w:tcPr>
            <w:tcW w:w="4320" w:type="dxa"/>
          </w:tcPr>
          <w:p w14:paraId="1A622071" w14:textId="77777777" w:rsidR="009A7465" w:rsidRDefault="00000000">
            <w:r>
              <w:rPr>
                <w:sz w:val="20"/>
              </w:rPr>
              <w:t>D. UNIQUE</w:t>
            </w:r>
          </w:p>
        </w:tc>
      </w:tr>
    </w:tbl>
    <w:p w14:paraId="65B86E66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3F06E65B" w14:textId="77777777">
        <w:tc>
          <w:tcPr>
            <w:tcW w:w="8640" w:type="dxa"/>
          </w:tcPr>
          <w:p w14:paraId="6F703750" w14:textId="77777777" w:rsidR="009A7465" w:rsidRDefault="009A7465"/>
        </w:tc>
      </w:tr>
    </w:tbl>
    <w:p w14:paraId="1296D266" w14:textId="77777777" w:rsidR="009A7465" w:rsidRDefault="00000000">
      <w:r>
        <w:lastRenderedPageBreak/>
        <w:br/>
        <w:t>Q5. In SQL Server, if you try inserting a NULL into a primary key column: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3FE14552" w14:textId="77777777">
        <w:tc>
          <w:tcPr>
            <w:tcW w:w="4320" w:type="dxa"/>
          </w:tcPr>
          <w:p w14:paraId="3F125478" w14:textId="77777777" w:rsidR="009A7465" w:rsidRDefault="00000000">
            <w:r>
              <w:rPr>
                <w:sz w:val="20"/>
              </w:rPr>
              <w:t>A. Insert succeeds because PK allows one NULL</w:t>
            </w:r>
          </w:p>
        </w:tc>
        <w:tc>
          <w:tcPr>
            <w:tcW w:w="4320" w:type="dxa"/>
          </w:tcPr>
          <w:p w14:paraId="3D3F4906" w14:textId="77777777" w:rsidR="009A7465" w:rsidRDefault="00000000">
            <w:r>
              <w:rPr>
                <w:sz w:val="20"/>
              </w:rPr>
              <w:t>B. Insert fails because PK disallows NULL</w:t>
            </w:r>
          </w:p>
        </w:tc>
      </w:tr>
      <w:tr w:rsidR="009A7465" w14:paraId="3FCFBD82" w14:textId="77777777">
        <w:tc>
          <w:tcPr>
            <w:tcW w:w="4320" w:type="dxa"/>
          </w:tcPr>
          <w:p w14:paraId="402D21F9" w14:textId="77777777" w:rsidR="009A7465" w:rsidRDefault="00000000">
            <w:r>
              <w:rPr>
                <w:sz w:val="20"/>
              </w:rPr>
              <w:t>C. Insert works if UNIQUE is also defined</w:t>
            </w:r>
          </w:p>
        </w:tc>
        <w:tc>
          <w:tcPr>
            <w:tcW w:w="4320" w:type="dxa"/>
          </w:tcPr>
          <w:p w14:paraId="1E7D165D" w14:textId="77777777" w:rsidR="009A7465" w:rsidRDefault="00000000">
            <w:r>
              <w:rPr>
                <w:sz w:val="20"/>
              </w:rPr>
              <w:t>D. Insert fails only if column is also a FK</w:t>
            </w:r>
          </w:p>
        </w:tc>
      </w:tr>
    </w:tbl>
    <w:p w14:paraId="1FA60842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34D2D65A" w14:textId="77777777">
        <w:tc>
          <w:tcPr>
            <w:tcW w:w="8640" w:type="dxa"/>
          </w:tcPr>
          <w:p w14:paraId="3F979242" w14:textId="77777777" w:rsidR="009A7465" w:rsidRDefault="009A7465"/>
        </w:tc>
      </w:tr>
    </w:tbl>
    <w:p w14:paraId="17761583" w14:textId="77777777" w:rsidR="009A7465" w:rsidRDefault="009A7465"/>
    <w:p w14:paraId="2823FBC3" w14:textId="77777777" w:rsidR="009A7465" w:rsidRDefault="00000000">
      <w:r>
        <w:br/>
        <w:t>Q6. Which SQL Server system DB acts as a template when creating new databases?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4DC92158" w14:textId="77777777">
        <w:tc>
          <w:tcPr>
            <w:tcW w:w="4320" w:type="dxa"/>
          </w:tcPr>
          <w:p w14:paraId="077E3206" w14:textId="77777777" w:rsidR="009A7465" w:rsidRDefault="00000000">
            <w:r>
              <w:rPr>
                <w:sz w:val="20"/>
              </w:rPr>
              <w:t>A. master</w:t>
            </w:r>
          </w:p>
        </w:tc>
        <w:tc>
          <w:tcPr>
            <w:tcW w:w="4320" w:type="dxa"/>
          </w:tcPr>
          <w:p w14:paraId="0F51BCEA" w14:textId="77777777" w:rsidR="009A7465" w:rsidRDefault="00000000">
            <w:r>
              <w:rPr>
                <w:sz w:val="20"/>
              </w:rPr>
              <w:t>B. model</w:t>
            </w:r>
          </w:p>
        </w:tc>
      </w:tr>
      <w:tr w:rsidR="009A7465" w14:paraId="3C41EBA5" w14:textId="77777777">
        <w:tc>
          <w:tcPr>
            <w:tcW w:w="4320" w:type="dxa"/>
          </w:tcPr>
          <w:p w14:paraId="3810F99F" w14:textId="77777777" w:rsidR="009A7465" w:rsidRDefault="00000000">
            <w:r>
              <w:rPr>
                <w:sz w:val="20"/>
              </w:rPr>
              <w:t>C. msdb</w:t>
            </w:r>
          </w:p>
        </w:tc>
        <w:tc>
          <w:tcPr>
            <w:tcW w:w="4320" w:type="dxa"/>
          </w:tcPr>
          <w:p w14:paraId="7E451BA1" w14:textId="77777777" w:rsidR="009A7465" w:rsidRDefault="00000000">
            <w:r>
              <w:rPr>
                <w:sz w:val="20"/>
              </w:rPr>
              <w:t>D. tempdb</w:t>
            </w:r>
          </w:p>
        </w:tc>
      </w:tr>
    </w:tbl>
    <w:p w14:paraId="47F9F208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1DC9B100" w14:textId="77777777">
        <w:tc>
          <w:tcPr>
            <w:tcW w:w="8640" w:type="dxa"/>
          </w:tcPr>
          <w:p w14:paraId="5AC6F59F" w14:textId="77777777" w:rsidR="009A7465" w:rsidRDefault="009A7465"/>
        </w:tc>
      </w:tr>
    </w:tbl>
    <w:p w14:paraId="5D98177A" w14:textId="77777777" w:rsidR="009A7465" w:rsidRDefault="009A7465"/>
    <w:p w14:paraId="2EC9924A" w14:textId="77777777" w:rsidR="009A7465" w:rsidRDefault="00000000">
      <w:r>
        <w:br/>
        <w:t>Q7. Which category of SQL statements includes CREATE, ALTER, DROP?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60C00E94" w14:textId="77777777">
        <w:tc>
          <w:tcPr>
            <w:tcW w:w="4320" w:type="dxa"/>
          </w:tcPr>
          <w:p w14:paraId="05FDFB1A" w14:textId="77777777" w:rsidR="009A7465" w:rsidRDefault="00000000">
            <w:r>
              <w:rPr>
                <w:sz w:val="20"/>
              </w:rPr>
              <w:t>A. DML</w:t>
            </w:r>
          </w:p>
        </w:tc>
        <w:tc>
          <w:tcPr>
            <w:tcW w:w="4320" w:type="dxa"/>
          </w:tcPr>
          <w:p w14:paraId="7B96BC3B" w14:textId="77777777" w:rsidR="009A7465" w:rsidRDefault="00000000">
            <w:r>
              <w:rPr>
                <w:sz w:val="20"/>
              </w:rPr>
              <w:t>B. DDL</w:t>
            </w:r>
          </w:p>
        </w:tc>
      </w:tr>
      <w:tr w:rsidR="009A7465" w14:paraId="3A5A3CCF" w14:textId="77777777">
        <w:tc>
          <w:tcPr>
            <w:tcW w:w="4320" w:type="dxa"/>
          </w:tcPr>
          <w:p w14:paraId="42FC3A3A" w14:textId="77777777" w:rsidR="009A7465" w:rsidRDefault="00000000">
            <w:r>
              <w:rPr>
                <w:sz w:val="20"/>
              </w:rPr>
              <w:t>C. DCL</w:t>
            </w:r>
          </w:p>
        </w:tc>
        <w:tc>
          <w:tcPr>
            <w:tcW w:w="4320" w:type="dxa"/>
          </w:tcPr>
          <w:p w14:paraId="6152A394" w14:textId="77777777" w:rsidR="009A7465" w:rsidRDefault="00000000">
            <w:r>
              <w:rPr>
                <w:sz w:val="20"/>
              </w:rPr>
              <w:t>D. TCL</w:t>
            </w:r>
          </w:p>
        </w:tc>
      </w:tr>
    </w:tbl>
    <w:p w14:paraId="32DB9516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097307C4" w14:textId="77777777">
        <w:tc>
          <w:tcPr>
            <w:tcW w:w="8640" w:type="dxa"/>
          </w:tcPr>
          <w:p w14:paraId="2CF33633" w14:textId="77777777" w:rsidR="009A7465" w:rsidRDefault="009A7465"/>
        </w:tc>
      </w:tr>
    </w:tbl>
    <w:p w14:paraId="1CFD9763" w14:textId="77777777" w:rsidR="009A7465" w:rsidRDefault="009A7465"/>
    <w:p w14:paraId="47A578BF" w14:textId="77777777" w:rsidR="009A7465" w:rsidRDefault="00000000">
      <w:r>
        <w:br/>
        <w:t>Q8. Which SQL statement type modifies existing rows in a table?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05CC60C3" w14:textId="77777777">
        <w:tc>
          <w:tcPr>
            <w:tcW w:w="4320" w:type="dxa"/>
          </w:tcPr>
          <w:p w14:paraId="321611AD" w14:textId="77777777" w:rsidR="009A7465" w:rsidRDefault="00000000">
            <w:r>
              <w:rPr>
                <w:sz w:val="20"/>
              </w:rPr>
              <w:t>A. UPDATE</w:t>
            </w:r>
          </w:p>
        </w:tc>
        <w:tc>
          <w:tcPr>
            <w:tcW w:w="4320" w:type="dxa"/>
          </w:tcPr>
          <w:p w14:paraId="13B0EEF8" w14:textId="77777777" w:rsidR="009A7465" w:rsidRDefault="00000000">
            <w:r>
              <w:rPr>
                <w:sz w:val="20"/>
              </w:rPr>
              <w:t>B. CREATE</w:t>
            </w:r>
          </w:p>
        </w:tc>
      </w:tr>
      <w:tr w:rsidR="009A7465" w14:paraId="12421124" w14:textId="77777777">
        <w:tc>
          <w:tcPr>
            <w:tcW w:w="4320" w:type="dxa"/>
          </w:tcPr>
          <w:p w14:paraId="0CA8C2F4" w14:textId="77777777" w:rsidR="009A7465" w:rsidRDefault="00000000">
            <w:r>
              <w:rPr>
                <w:sz w:val="20"/>
              </w:rPr>
              <w:t>C. GRANT</w:t>
            </w:r>
          </w:p>
        </w:tc>
        <w:tc>
          <w:tcPr>
            <w:tcW w:w="4320" w:type="dxa"/>
          </w:tcPr>
          <w:p w14:paraId="414BC143" w14:textId="77777777" w:rsidR="009A7465" w:rsidRDefault="00000000">
            <w:r>
              <w:rPr>
                <w:sz w:val="20"/>
              </w:rPr>
              <w:t>D. COMMIT</w:t>
            </w:r>
          </w:p>
        </w:tc>
      </w:tr>
    </w:tbl>
    <w:p w14:paraId="0B9857D7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21CBECB1" w14:textId="77777777">
        <w:tc>
          <w:tcPr>
            <w:tcW w:w="8640" w:type="dxa"/>
          </w:tcPr>
          <w:p w14:paraId="6E6E8AB3" w14:textId="77777777" w:rsidR="009A7465" w:rsidRDefault="009A7465"/>
        </w:tc>
      </w:tr>
    </w:tbl>
    <w:p w14:paraId="2743F8ED" w14:textId="77777777" w:rsidR="009A7465" w:rsidRDefault="009A7465"/>
    <w:p w14:paraId="75B15F88" w14:textId="77777777" w:rsidR="009A7465" w:rsidRDefault="00000000">
      <w:r>
        <w:lastRenderedPageBreak/>
        <w:br/>
        <w:t>Q9. Which SQL Server function safely converts values and returns NULL on failure?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61793C88" w14:textId="77777777">
        <w:tc>
          <w:tcPr>
            <w:tcW w:w="4320" w:type="dxa"/>
          </w:tcPr>
          <w:p w14:paraId="30AAD087" w14:textId="77777777" w:rsidR="009A7465" w:rsidRDefault="00000000">
            <w:r>
              <w:rPr>
                <w:sz w:val="20"/>
              </w:rPr>
              <w:t>A. CAST</w:t>
            </w:r>
          </w:p>
        </w:tc>
        <w:tc>
          <w:tcPr>
            <w:tcW w:w="4320" w:type="dxa"/>
          </w:tcPr>
          <w:p w14:paraId="240EA914" w14:textId="77777777" w:rsidR="009A7465" w:rsidRDefault="00000000">
            <w:r>
              <w:rPr>
                <w:sz w:val="20"/>
              </w:rPr>
              <w:t>B. CONVERT</w:t>
            </w:r>
          </w:p>
        </w:tc>
      </w:tr>
      <w:tr w:rsidR="009A7465" w14:paraId="250EF5E0" w14:textId="77777777">
        <w:tc>
          <w:tcPr>
            <w:tcW w:w="4320" w:type="dxa"/>
          </w:tcPr>
          <w:p w14:paraId="03140633" w14:textId="77777777" w:rsidR="009A7465" w:rsidRDefault="00000000">
            <w:r>
              <w:rPr>
                <w:sz w:val="20"/>
              </w:rPr>
              <w:t>C. TRY_CAST</w:t>
            </w:r>
          </w:p>
        </w:tc>
        <w:tc>
          <w:tcPr>
            <w:tcW w:w="4320" w:type="dxa"/>
          </w:tcPr>
          <w:p w14:paraId="323E8F5F" w14:textId="77777777" w:rsidR="009A7465" w:rsidRDefault="00000000">
            <w:r>
              <w:rPr>
                <w:sz w:val="20"/>
              </w:rPr>
              <w:t>D. PARSE</w:t>
            </w:r>
          </w:p>
        </w:tc>
      </w:tr>
    </w:tbl>
    <w:p w14:paraId="49FB4BFF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20E44213" w14:textId="77777777">
        <w:tc>
          <w:tcPr>
            <w:tcW w:w="8640" w:type="dxa"/>
          </w:tcPr>
          <w:p w14:paraId="489F4343" w14:textId="77777777" w:rsidR="009A7465" w:rsidRDefault="009A7465"/>
        </w:tc>
      </w:tr>
    </w:tbl>
    <w:p w14:paraId="6FC7997B" w14:textId="77777777" w:rsidR="009A7465" w:rsidRDefault="009A7465"/>
    <w:p w14:paraId="575807EE" w14:textId="77777777" w:rsidR="009A7465" w:rsidRDefault="00000000">
      <w:r>
        <w:br/>
        <w:t>Q10. Which expression ensures DiscountCode shows 'N/A' if NULL?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4666FBE0" w14:textId="77777777">
        <w:tc>
          <w:tcPr>
            <w:tcW w:w="4320" w:type="dxa"/>
          </w:tcPr>
          <w:p w14:paraId="6735263A" w14:textId="77777777" w:rsidR="009A7465" w:rsidRDefault="00000000">
            <w:r>
              <w:rPr>
                <w:sz w:val="20"/>
              </w:rPr>
              <w:t>A. NULLIF(DiscountCode, 'N/A')</w:t>
            </w:r>
          </w:p>
        </w:tc>
        <w:tc>
          <w:tcPr>
            <w:tcW w:w="4320" w:type="dxa"/>
          </w:tcPr>
          <w:p w14:paraId="7D086711" w14:textId="77777777" w:rsidR="009A7465" w:rsidRDefault="00000000">
            <w:r>
              <w:rPr>
                <w:sz w:val="20"/>
              </w:rPr>
              <w:t>B. ISNULL('N/A', DiscountCode)</w:t>
            </w:r>
          </w:p>
        </w:tc>
      </w:tr>
      <w:tr w:rsidR="009A7465" w14:paraId="4C900E8D" w14:textId="77777777">
        <w:tc>
          <w:tcPr>
            <w:tcW w:w="4320" w:type="dxa"/>
          </w:tcPr>
          <w:p w14:paraId="77D98E39" w14:textId="77777777" w:rsidR="009A7465" w:rsidRDefault="00000000">
            <w:r>
              <w:rPr>
                <w:sz w:val="20"/>
              </w:rPr>
              <w:t>C. COALESCE(DiscountCode, 'N/A')</w:t>
            </w:r>
          </w:p>
        </w:tc>
        <w:tc>
          <w:tcPr>
            <w:tcW w:w="4320" w:type="dxa"/>
          </w:tcPr>
          <w:p w14:paraId="70321658" w14:textId="77777777" w:rsidR="009A7465" w:rsidRDefault="00000000">
            <w:r>
              <w:rPr>
                <w:sz w:val="20"/>
              </w:rPr>
              <w:t>D. CAST(DiscountCode AS varchar)</w:t>
            </w:r>
          </w:p>
        </w:tc>
      </w:tr>
    </w:tbl>
    <w:p w14:paraId="4D8B164E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15CEB6C9" w14:textId="77777777">
        <w:tc>
          <w:tcPr>
            <w:tcW w:w="8640" w:type="dxa"/>
          </w:tcPr>
          <w:p w14:paraId="6BE39B6E" w14:textId="77777777" w:rsidR="009A7465" w:rsidRDefault="009A7465"/>
        </w:tc>
      </w:tr>
    </w:tbl>
    <w:p w14:paraId="3646FF2F" w14:textId="77777777" w:rsidR="009A7465" w:rsidRDefault="009A7465"/>
    <w:p w14:paraId="5CB87076" w14:textId="77777777" w:rsidR="009A7465" w:rsidRDefault="00000000">
      <w:r>
        <w:br/>
        <w:t>Q11. What will NULL + 5 evaluate to in SQL Server?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4586A3B4" w14:textId="77777777">
        <w:tc>
          <w:tcPr>
            <w:tcW w:w="4320" w:type="dxa"/>
          </w:tcPr>
          <w:p w14:paraId="2ABF3629" w14:textId="77777777" w:rsidR="009A7465" w:rsidRDefault="00000000">
            <w:r>
              <w:rPr>
                <w:sz w:val="20"/>
              </w:rPr>
              <w:t>A. 5</w:t>
            </w:r>
          </w:p>
        </w:tc>
        <w:tc>
          <w:tcPr>
            <w:tcW w:w="4320" w:type="dxa"/>
          </w:tcPr>
          <w:p w14:paraId="048D8DD4" w14:textId="77777777" w:rsidR="009A7465" w:rsidRDefault="00000000">
            <w:r>
              <w:rPr>
                <w:sz w:val="20"/>
              </w:rPr>
              <w:t>B. 0</w:t>
            </w:r>
          </w:p>
        </w:tc>
      </w:tr>
      <w:tr w:rsidR="009A7465" w14:paraId="40797DC1" w14:textId="77777777">
        <w:tc>
          <w:tcPr>
            <w:tcW w:w="4320" w:type="dxa"/>
          </w:tcPr>
          <w:p w14:paraId="5943183D" w14:textId="77777777" w:rsidR="009A7465" w:rsidRDefault="00000000">
            <w:r>
              <w:rPr>
                <w:sz w:val="20"/>
              </w:rPr>
              <w:t>C. nan</w:t>
            </w:r>
          </w:p>
        </w:tc>
        <w:tc>
          <w:tcPr>
            <w:tcW w:w="4320" w:type="dxa"/>
          </w:tcPr>
          <w:p w14:paraId="7E05D2EB" w14:textId="77777777" w:rsidR="009A7465" w:rsidRDefault="00000000">
            <w:r>
              <w:rPr>
                <w:sz w:val="20"/>
              </w:rPr>
              <w:t>D. Error</w:t>
            </w:r>
          </w:p>
        </w:tc>
      </w:tr>
    </w:tbl>
    <w:p w14:paraId="0FDA1CAC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0DBCA122" w14:textId="77777777">
        <w:tc>
          <w:tcPr>
            <w:tcW w:w="8640" w:type="dxa"/>
          </w:tcPr>
          <w:p w14:paraId="3D8AB7DE" w14:textId="77777777" w:rsidR="009A7465" w:rsidRDefault="009A7465"/>
        </w:tc>
      </w:tr>
    </w:tbl>
    <w:p w14:paraId="187E54E5" w14:textId="77777777" w:rsidR="009A7465" w:rsidRDefault="009A7465"/>
    <w:p w14:paraId="418B89DE" w14:textId="77777777" w:rsidR="009A7465" w:rsidRDefault="00000000">
      <w:r>
        <w:br/>
        <w:t>Q12. In SQL Server, which clause filters grouped results after aggregation?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7E62822E" w14:textId="77777777">
        <w:tc>
          <w:tcPr>
            <w:tcW w:w="4320" w:type="dxa"/>
          </w:tcPr>
          <w:p w14:paraId="2134D7BA" w14:textId="77777777" w:rsidR="009A7465" w:rsidRDefault="00000000">
            <w:r>
              <w:rPr>
                <w:sz w:val="20"/>
              </w:rPr>
              <w:t>A. WHERE</w:t>
            </w:r>
          </w:p>
        </w:tc>
        <w:tc>
          <w:tcPr>
            <w:tcW w:w="4320" w:type="dxa"/>
          </w:tcPr>
          <w:p w14:paraId="0344B864" w14:textId="77777777" w:rsidR="009A7465" w:rsidRDefault="00000000">
            <w:r>
              <w:rPr>
                <w:sz w:val="20"/>
              </w:rPr>
              <w:t>B. HAVING</w:t>
            </w:r>
          </w:p>
        </w:tc>
      </w:tr>
      <w:tr w:rsidR="009A7465" w14:paraId="6B13CBB6" w14:textId="77777777">
        <w:tc>
          <w:tcPr>
            <w:tcW w:w="4320" w:type="dxa"/>
          </w:tcPr>
          <w:p w14:paraId="24292536" w14:textId="77777777" w:rsidR="009A7465" w:rsidRDefault="00000000">
            <w:r>
              <w:rPr>
                <w:sz w:val="20"/>
              </w:rPr>
              <w:t>C. ORDER BY</w:t>
            </w:r>
          </w:p>
        </w:tc>
        <w:tc>
          <w:tcPr>
            <w:tcW w:w="4320" w:type="dxa"/>
          </w:tcPr>
          <w:p w14:paraId="598554D1" w14:textId="77777777" w:rsidR="009A7465" w:rsidRDefault="00000000">
            <w:r>
              <w:rPr>
                <w:sz w:val="20"/>
              </w:rPr>
              <w:t>D. GROUP BY</w:t>
            </w:r>
          </w:p>
        </w:tc>
      </w:tr>
    </w:tbl>
    <w:p w14:paraId="717AF3A2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2BA08602" w14:textId="77777777">
        <w:tc>
          <w:tcPr>
            <w:tcW w:w="8640" w:type="dxa"/>
          </w:tcPr>
          <w:p w14:paraId="14E18B0F" w14:textId="77777777" w:rsidR="009A7465" w:rsidRDefault="009A7465"/>
        </w:tc>
      </w:tr>
    </w:tbl>
    <w:p w14:paraId="4841C01C" w14:textId="77777777" w:rsidR="009A7465" w:rsidRDefault="009A7465"/>
    <w:p w14:paraId="1D73D3A8" w14:textId="77777777" w:rsidR="009A7465" w:rsidRDefault="00000000">
      <w:r>
        <w:lastRenderedPageBreak/>
        <w:br/>
        <w:t>Q13. In Docker, which environment variable accepts SQL Server license terms?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7BB3846A" w14:textId="77777777">
        <w:tc>
          <w:tcPr>
            <w:tcW w:w="4320" w:type="dxa"/>
          </w:tcPr>
          <w:p w14:paraId="7F8B9391" w14:textId="77777777" w:rsidR="009A7465" w:rsidRDefault="00000000">
            <w:r>
              <w:rPr>
                <w:sz w:val="20"/>
              </w:rPr>
              <w:t>A. -e "SA_PASSWORD=…"</w:t>
            </w:r>
          </w:p>
        </w:tc>
        <w:tc>
          <w:tcPr>
            <w:tcW w:w="4320" w:type="dxa"/>
          </w:tcPr>
          <w:p w14:paraId="28A92314" w14:textId="77777777" w:rsidR="009A7465" w:rsidRDefault="00000000">
            <w:r>
              <w:rPr>
                <w:sz w:val="20"/>
              </w:rPr>
              <w:t>B. -e "ACCEPT_EULA=Y"</w:t>
            </w:r>
          </w:p>
        </w:tc>
      </w:tr>
      <w:tr w:rsidR="009A7465" w14:paraId="11044480" w14:textId="77777777">
        <w:tc>
          <w:tcPr>
            <w:tcW w:w="4320" w:type="dxa"/>
          </w:tcPr>
          <w:p w14:paraId="30EBC1A8" w14:textId="77777777" w:rsidR="009A7465" w:rsidRDefault="00000000">
            <w:r>
              <w:rPr>
                <w:sz w:val="20"/>
              </w:rPr>
              <w:t>C. -p 1433:1433</w:t>
            </w:r>
          </w:p>
        </w:tc>
        <w:tc>
          <w:tcPr>
            <w:tcW w:w="4320" w:type="dxa"/>
          </w:tcPr>
          <w:p w14:paraId="5F711A21" w14:textId="77777777" w:rsidR="009A7465" w:rsidRDefault="00000000">
            <w:r>
              <w:rPr>
                <w:sz w:val="20"/>
              </w:rPr>
              <w:t>D. -d</w:t>
            </w:r>
          </w:p>
        </w:tc>
      </w:tr>
    </w:tbl>
    <w:p w14:paraId="6BC4942D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06D3F2CA" w14:textId="77777777">
        <w:tc>
          <w:tcPr>
            <w:tcW w:w="8640" w:type="dxa"/>
          </w:tcPr>
          <w:p w14:paraId="6F756C98" w14:textId="77777777" w:rsidR="009A7465" w:rsidRDefault="009A7465"/>
        </w:tc>
      </w:tr>
    </w:tbl>
    <w:p w14:paraId="0C15F4B2" w14:textId="77777777" w:rsidR="009A7465" w:rsidRDefault="009A7465"/>
    <w:p w14:paraId="415904D0" w14:textId="77777777" w:rsidR="009A7465" w:rsidRDefault="00000000">
      <w:r>
        <w:br/>
        <w:t>Q14. What does the command docker ps show?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5F814220" w14:textId="77777777">
        <w:tc>
          <w:tcPr>
            <w:tcW w:w="4320" w:type="dxa"/>
          </w:tcPr>
          <w:p w14:paraId="0F1A8997" w14:textId="77777777" w:rsidR="009A7465" w:rsidRDefault="00000000">
            <w:r>
              <w:rPr>
                <w:sz w:val="20"/>
              </w:rPr>
              <w:t>A. Current SQL Server version</w:t>
            </w:r>
          </w:p>
        </w:tc>
        <w:tc>
          <w:tcPr>
            <w:tcW w:w="4320" w:type="dxa"/>
          </w:tcPr>
          <w:p w14:paraId="081D1A29" w14:textId="77777777" w:rsidR="009A7465" w:rsidRDefault="00000000">
            <w:r>
              <w:rPr>
                <w:sz w:val="20"/>
              </w:rPr>
              <w:t>B. List of running containers</w:t>
            </w:r>
          </w:p>
        </w:tc>
      </w:tr>
      <w:tr w:rsidR="009A7465" w14:paraId="0B50713B" w14:textId="77777777">
        <w:tc>
          <w:tcPr>
            <w:tcW w:w="4320" w:type="dxa"/>
          </w:tcPr>
          <w:p w14:paraId="7CD2BE68" w14:textId="77777777" w:rsidR="009A7465" w:rsidRDefault="00000000">
            <w:r>
              <w:rPr>
                <w:sz w:val="20"/>
              </w:rPr>
              <w:t>C. Persisted volumes</w:t>
            </w:r>
          </w:p>
        </w:tc>
        <w:tc>
          <w:tcPr>
            <w:tcW w:w="4320" w:type="dxa"/>
          </w:tcPr>
          <w:p w14:paraId="3BDF947E" w14:textId="77777777" w:rsidR="009A7465" w:rsidRDefault="00000000">
            <w:r>
              <w:rPr>
                <w:sz w:val="20"/>
              </w:rPr>
              <w:t>D. System logs</w:t>
            </w:r>
          </w:p>
        </w:tc>
      </w:tr>
    </w:tbl>
    <w:p w14:paraId="2814948A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039D3ABD" w14:textId="77777777">
        <w:tc>
          <w:tcPr>
            <w:tcW w:w="8640" w:type="dxa"/>
          </w:tcPr>
          <w:p w14:paraId="38933D23" w14:textId="77777777" w:rsidR="009A7465" w:rsidRDefault="009A7465"/>
        </w:tc>
      </w:tr>
    </w:tbl>
    <w:p w14:paraId="41E32207" w14:textId="77777777" w:rsidR="009A7465" w:rsidRDefault="009A7465"/>
    <w:p w14:paraId="419D3751" w14:textId="77777777" w:rsidR="009A7465" w:rsidRDefault="00000000">
      <w:r>
        <w:br/>
        <w:t>Q15. In C#, which file usually contains the program entry point?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9A7465" w14:paraId="124024FC" w14:textId="77777777">
        <w:tc>
          <w:tcPr>
            <w:tcW w:w="4320" w:type="dxa"/>
          </w:tcPr>
          <w:p w14:paraId="475FF0EC" w14:textId="77777777" w:rsidR="009A7465" w:rsidRDefault="00000000">
            <w:r>
              <w:rPr>
                <w:sz w:val="20"/>
              </w:rPr>
              <w:t>A. Program.cs</w:t>
            </w:r>
          </w:p>
        </w:tc>
        <w:tc>
          <w:tcPr>
            <w:tcW w:w="4320" w:type="dxa"/>
          </w:tcPr>
          <w:p w14:paraId="46AA670C" w14:textId="77777777" w:rsidR="009A7465" w:rsidRDefault="00000000">
            <w:r>
              <w:rPr>
                <w:sz w:val="20"/>
              </w:rPr>
              <w:t>B. Main.cs</w:t>
            </w:r>
          </w:p>
        </w:tc>
      </w:tr>
      <w:tr w:rsidR="009A7465" w14:paraId="36991F21" w14:textId="77777777">
        <w:tc>
          <w:tcPr>
            <w:tcW w:w="4320" w:type="dxa"/>
          </w:tcPr>
          <w:p w14:paraId="41D7810F" w14:textId="77777777" w:rsidR="009A7465" w:rsidRDefault="00000000">
            <w:r>
              <w:rPr>
                <w:sz w:val="20"/>
              </w:rPr>
              <w:t>C. App.cs</w:t>
            </w:r>
          </w:p>
        </w:tc>
        <w:tc>
          <w:tcPr>
            <w:tcW w:w="4320" w:type="dxa"/>
          </w:tcPr>
          <w:p w14:paraId="037EE80E" w14:textId="77777777" w:rsidR="009A7465" w:rsidRDefault="00000000">
            <w:r>
              <w:rPr>
                <w:sz w:val="20"/>
              </w:rPr>
              <w:t>D. Console.cs</w:t>
            </w:r>
          </w:p>
        </w:tc>
      </w:tr>
    </w:tbl>
    <w:p w14:paraId="2B4BF7C0" w14:textId="77777777" w:rsidR="009A7465" w:rsidRDefault="00000000">
      <w:r>
        <w:rPr>
          <w:sz w:val="20"/>
        </w:rPr>
        <w:t>Explain your answer: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640"/>
      </w:tblGrid>
      <w:tr w:rsidR="009A7465" w14:paraId="02F34F02" w14:textId="77777777">
        <w:tc>
          <w:tcPr>
            <w:tcW w:w="8640" w:type="dxa"/>
          </w:tcPr>
          <w:p w14:paraId="1C6C5486" w14:textId="77777777" w:rsidR="009A7465" w:rsidRDefault="009A7465"/>
        </w:tc>
      </w:tr>
    </w:tbl>
    <w:p w14:paraId="4B2AA74A" w14:textId="77777777" w:rsidR="009A7465" w:rsidRDefault="009A7465"/>
    <w:p w14:paraId="44A7ACA9" w14:textId="77777777" w:rsidR="00E027FE" w:rsidRDefault="00E027FE"/>
    <w:p w14:paraId="278C3CBF" w14:textId="77777777" w:rsidR="00E027FE" w:rsidRDefault="00E027FE"/>
    <w:p w14:paraId="79BA5CCB" w14:textId="77777777" w:rsidR="00E027FE" w:rsidRDefault="00E027FE"/>
    <w:p w14:paraId="3642F79D" w14:textId="77777777" w:rsidR="00E027FE" w:rsidRDefault="00E027FE"/>
    <w:p w14:paraId="076C1A32" w14:textId="77777777" w:rsidR="00E027FE" w:rsidRDefault="00E027FE" w:rsidP="00E027FE"/>
    <w:p w14:paraId="5935A01E" w14:textId="77777777" w:rsidR="00E027FE" w:rsidRDefault="00E027FE" w:rsidP="00E027FE"/>
    <w:p w14:paraId="794C8253" w14:textId="77777777" w:rsidR="00E027FE" w:rsidRDefault="00E027FE" w:rsidP="00E027FE"/>
    <w:p w14:paraId="0730ABC8" w14:textId="77777777" w:rsidR="00E027FE" w:rsidRPr="00C94F72" w:rsidRDefault="00E027FE" w:rsidP="00E027FE">
      <w:pPr>
        <w:rPr>
          <w:sz w:val="56"/>
          <w:szCs w:val="56"/>
        </w:rPr>
      </w:pPr>
    </w:p>
    <w:p w14:paraId="713AD445" w14:textId="77777777" w:rsidR="00E027FE" w:rsidRPr="00C94F72" w:rsidRDefault="00E027FE" w:rsidP="00E027FE">
      <w:pPr>
        <w:rPr>
          <w:sz w:val="56"/>
          <w:szCs w:val="56"/>
        </w:rPr>
      </w:pPr>
    </w:p>
    <w:p w14:paraId="78EE593E" w14:textId="77777777" w:rsidR="00E027FE" w:rsidRPr="00C94F72" w:rsidRDefault="00E027FE" w:rsidP="00E027FE">
      <w:pPr>
        <w:rPr>
          <w:sz w:val="56"/>
          <w:szCs w:val="56"/>
        </w:rPr>
      </w:pPr>
      <w:r w:rsidRPr="00C94F72">
        <w:rPr>
          <w:sz w:val="56"/>
          <w:szCs w:val="56"/>
        </w:rPr>
        <w:t>END OF QUIZ</w:t>
      </w:r>
      <w:r w:rsidRPr="00C94F72">
        <w:rPr>
          <w:sz w:val="56"/>
          <w:szCs w:val="56"/>
        </w:rPr>
        <w:br/>
        <w:t>-----------------</w:t>
      </w:r>
    </w:p>
    <w:p w14:paraId="32F8A203" w14:textId="77777777" w:rsidR="00E027FE" w:rsidRDefault="00E027FE"/>
    <w:sectPr w:rsidR="00E027F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674184">
    <w:abstractNumId w:val="8"/>
  </w:num>
  <w:num w:numId="2" w16cid:durableId="1134710185">
    <w:abstractNumId w:val="6"/>
  </w:num>
  <w:num w:numId="3" w16cid:durableId="371342810">
    <w:abstractNumId w:val="5"/>
  </w:num>
  <w:num w:numId="4" w16cid:durableId="342628874">
    <w:abstractNumId w:val="4"/>
  </w:num>
  <w:num w:numId="5" w16cid:durableId="1648120929">
    <w:abstractNumId w:val="7"/>
  </w:num>
  <w:num w:numId="6" w16cid:durableId="663320861">
    <w:abstractNumId w:val="3"/>
  </w:num>
  <w:num w:numId="7" w16cid:durableId="1541480646">
    <w:abstractNumId w:val="2"/>
  </w:num>
  <w:num w:numId="8" w16cid:durableId="785852771">
    <w:abstractNumId w:val="1"/>
  </w:num>
  <w:num w:numId="9" w16cid:durableId="1525048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758"/>
    <w:rsid w:val="0006063C"/>
    <w:rsid w:val="0015074B"/>
    <w:rsid w:val="001A1CB8"/>
    <w:rsid w:val="0029639D"/>
    <w:rsid w:val="00326F90"/>
    <w:rsid w:val="009A7465"/>
    <w:rsid w:val="00AA1D8D"/>
    <w:rsid w:val="00B47730"/>
    <w:rsid w:val="00BD76C4"/>
    <w:rsid w:val="00CB0664"/>
    <w:rsid w:val="00E027FE"/>
    <w:rsid w:val="00E20DE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EC03AC"/>
  <w14:defaultImageDpi w14:val="300"/>
  <w15:docId w15:val="{A87AF0EA-8A04-F046-87A6-C2AD02E9F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Abdul Rehman</cp:lastModifiedBy>
  <cp:revision>5</cp:revision>
  <cp:lastPrinted>2025-09-15T08:04:00Z</cp:lastPrinted>
  <dcterms:created xsi:type="dcterms:W3CDTF">2013-12-23T23:15:00Z</dcterms:created>
  <dcterms:modified xsi:type="dcterms:W3CDTF">2025-09-15T08:04:00Z</dcterms:modified>
  <cp:category/>
</cp:coreProperties>
</file>