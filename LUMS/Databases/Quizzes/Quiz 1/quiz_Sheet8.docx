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EB274" w14:textId="77777777" w:rsidR="00FE7885" w:rsidRDefault="00FE7885" w:rsidP="00FE7885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50D0BAD2" w14:textId="77777777" w:rsidR="00FE7885" w:rsidRDefault="00FE7885" w:rsidP="00FE7885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1ECC28FF" wp14:editId="194D7AA8">
            <wp:simplePos x="0" y="0"/>
            <wp:positionH relativeFrom="margin">
              <wp:align>center</wp:align>
            </wp:positionH>
            <wp:positionV relativeFrom="margin">
              <wp:posOffset>333829</wp:posOffset>
            </wp:positionV>
            <wp:extent cx="2714172" cy="2714172"/>
            <wp:effectExtent l="0" t="0" r="3810" b="3810"/>
            <wp:wrapNone/>
            <wp:docPr id="2" name="image1.jpg" descr="A blue logo with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logo with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172" cy="2714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BEA58" w14:textId="77777777" w:rsidR="00FE7885" w:rsidRDefault="00FE7885" w:rsidP="00FE7885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627A2CED" w14:textId="77777777" w:rsidR="00FE7885" w:rsidRDefault="00FE7885" w:rsidP="00FE7885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041A5CCA" w14:textId="77777777" w:rsidR="00FE7885" w:rsidRDefault="00FE7885" w:rsidP="00FE7885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026658F3" w14:textId="77777777" w:rsidR="00FE7885" w:rsidRDefault="00FE7885" w:rsidP="00FE7885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2B6F1228" w14:textId="77777777" w:rsidR="00FE7885" w:rsidRDefault="00FE7885" w:rsidP="00FE7885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5F1864FE" w14:textId="77777777" w:rsidR="00FE7885" w:rsidRDefault="00FE7885" w:rsidP="00FE7885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45E75AA9" w14:textId="77777777" w:rsidR="00FE7885" w:rsidRDefault="00FE7885" w:rsidP="00FE7885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578DDEEF" w14:textId="77777777" w:rsidR="00FE7885" w:rsidRPr="00AC6059" w:rsidRDefault="00FE7885" w:rsidP="00FE788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8AE52FC" w14:textId="77777777" w:rsidR="00FE7885" w:rsidRPr="00AC6059" w:rsidRDefault="00FE7885" w:rsidP="00FE7885">
      <w:pPr>
        <w:jc w:val="center"/>
        <w:rPr>
          <w:sz w:val="32"/>
          <w:szCs w:val="32"/>
        </w:rPr>
      </w:pPr>
      <w:r w:rsidRPr="00AC6059">
        <w:rPr>
          <w:sz w:val="32"/>
          <w:szCs w:val="32"/>
        </w:rPr>
        <w:t xml:space="preserve">CS5340 Databases – Fall 2025 </w:t>
      </w:r>
      <w:proofErr w:type="gramStart"/>
      <w:r w:rsidRPr="00AC6059">
        <w:rPr>
          <w:sz w:val="32"/>
          <w:szCs w:val="32"/>
        </w:rPr>
        <w:t>( Quiz</w:t>
      </w:r>
      <w:proofErr w:type="gramEnd"/>
      <w:r w:rsidRPr="00AC6059">
        <w:rPr>
          <w:sz w:val="32"/>
          <w:szCs w:val="32"/>
        </w:rPr>
        <w:t xml:space="preserve"> # </w:t>
      </w:r>
      <w:r>
        <w:rPr>
          <w:sz w:val="32"/>
          <w:szCs w:val="32"/>
        </w:rPr>
        <w:t>1</w:t>
      </w:r>
      <w:r w:rsidRPr="00AC6059">
        <w:rPr>
          <w:sz w:val="32"/>
          <w:szCs w:val="32"/>
        </w:rPr>
        <w:t xml:space="preserve"> )</w:t>
      </w:r>
    </w:p>
    <w:p w14:paraId="52B2776B" w14:textId="77777777" w:rsidR="00FE7885" w:rsidRPr="00AC6059" w:rsidRDefault="00FE7885" w:rsidP="00FE7885">
      <w:pPr>
        <w:jc w:val="center"/>
        <w:rPr>
          <w:sz w:val="32"/>
          <w:szCs w:val="32"/>
        </w:rPr>
      </w:pPr>
    </w:p>
    <w:p w14:paraId="239C370A" w14:textId="77777777" w:rsidR="00FE7885" w:rsidRPr="00AC6059" w:rsidRDefault="00FE7885" w:rsidP="00FE788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F83514" w14:textId="77777777" w:rsidR="00FE7885" w:rsidRPr="00AC6059" w:rsidRDefault="00FE7885" w:rsidP="00FE7885">
      <w:pPr>
        <w:ind w:left="236"/>
        <w:rPr>
          <w:rFonts w:ascii="Times New Roman" w:eastAsia="Times New Roman" w:hAnsi="Times New Roman" w:cs="Times New Roman"/>
          <w:sz w:val="32"/>
          <w:szCs w:val="32"/>
        </w:rPr>
      </w:pP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Name: </w:t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 xml:space="preserve">    </w:t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 Roll No: </w:t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5F190DD1" w14:textId="77777777" w:rsidR="00FE7885" w:rsidRPr="00AC6059" w:rsidRDefault="00FE7885" w:rsidP="00FE788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F33E4B0" w14:textId="77777777" w:rsidR="00FE7885" w:rsidRPr="00AC6059" w:rsidRDefault="00FE7885" w:rsidP="00FE7885">
      <w:pPr>
        <w:rPr>
          <w:sz w:val="32"/>
          <w:szCs w:val="32"/>
        </w:rPr>
      </w:pPr>
    </w:p>
    <w:p w14:paraId="64D92501" w14:textId="77777777" w:rsidR="00FE7885" w:rsidRPr="00AC6059" w:rsidRDefault="00FE7885" w:rsidP="00FE7885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AC6059">
        <w:rPr>
          <w:rFonts w:ascii="Calibri" w:eastAsia="Calibri" w:hAnsi="Calibri" w:cs="Calibri"/>
          <w:b/>
          <w:color w:val="000000"/>
        </w:rPr>
        <w:t>Instructions</w:t>
      </w:r>
    </w:p>
    <w:p w14:paraId="796D74DF" w14:textId="6316A1B1" w:rsidR="00FE7885" w:rsidRPr="00AC6059" w:rsidRDefault="00FE7885" w:rsidP="00FE7885">
      <w:pPr>
        <w:spacing w:before="280" w:after="240"/>
        <w:rPr>
          <w:rFonts w:ascii="Calibri" w:eastAsia="Calibri" w:hAnsi="Calibri" w:cs="Calibri"/>
          <w:color w:val="000000"/>
        </w:rPr>
      </w:pPr>
      <w:r w:rsidRPr="00AC6059">
        <w:rPr>
          <w:rFonts w:ascii="Calibri" w:eastAsia="Calibri" w:hAnsi="Calibri" w:cs="Calibri"/>
          <w:color w:val="000000"/>
        </w:rPr>
        <w:tab/>
        <w:t xml:space="preserve">1-   Read the Questions carefully to give concise Answers. </w:t>
      </w:r>
      <w:r w:rsidRPr="00AC6059">
        <w:rPr>
          <w:rFonts w:ascii="Calibri" w:eastAsia="Calibri" w:hAnsi="Calibri" w:cs="Calibri"/>
          <w:color w:val="000000"/>
        </w:rPr>
        <w:br/>
      </w:r>
      <w:r w:rsidRPr="00AC6059">
        <w:rPr>
          <w:rFonts w:ascii="Calibri" w:eastAsia="Calibri" w:hAnsi="Calibri" w:cs="Calibri"/>
          <w:color w:val="000000"/>
        </w:rPr>
        <w:tab/>
        <w:t xml:space="preserve">2-   Answers outside the box will not be considered. Answers </w:t>
      </w:r>
      <w:r w:rsidR="00C060DE">
        <w:rPr>
          <w:rFonts w:ascii="Calibri" w:eastAsia="Calibri" w:hAnsi="Calibri" w:cs="Calibri"/>
          <w:color w:val="000000"/>
        </w:rPr>
        <w:t>required to</w:t>
      </w:r>
      <w:r w:rsidRPr="00AC6059">
        <w:rPr>
          <w:rFonts w:ascii="Calibri" w:eastAsia="Calibri" w:hAnsi="Calibri" w:cs="Calibri"/>
          <w:color w:val="000000"/>
        </w:rPr>
        <w:t xml:space="preserve"> be readable</w:t>
      </w:r>
      <w:r w:rsidRPr="00AC6059">
        <w:rPr>
          <w:rFonts w:ascii="Calibri" w:eastAsia="Calibri" w:hAnsi="Calibri" w:cs="Calibri"/>
          <w:color w:val="000000"/>
        </w:rPr>
        <w:br/>
      </w:r>
      <w:r w:rsidRPr="00AC6059">
        <w:rPr>
          <w:rFonts w:ascii="Calibri" w:eastAsia="Calibri" w:hAnsi="Calibri" w:cs="Calibri"/>
          <w:color w:val="000000"/>
        </w:rPr>
        <w:tab/>
        <w:t xml:space="preserve">3-   Clearly mention any assumptions you have taken in your Answers. </w:t>
      </w:r>
      <w:r w:rsidRPr="00AC6059">
        <w:rPr>
          <w:rFonts w:ascii="Calibri" w:eastAsia="Calibri" w:hAnsi="Calibri" w:cs="Calibri"/>
          <w:color w:val="000000"/>
        </w:rPr>
        <w:br/>
      </w:r>
      <w:r w:rsidRPr="00AC6059">
        <w:rPr>
          <w:rFonts w:ascii="Calibri" w:eastAsia="Calibri" w:hAnsi="Calibri" w:cs="Calibri"/>
          <w:color w:val="000000"/>
        </w:rPr>
        <w:tab/>
        <w:t xml:space="preserve">4-   </w:t>
      </w:r>
      <w:r>
        <w:rPr>
          <w:rFonts w:ascii="Calibri" w:eastAsia="Calibri" w:hAnsi="Calibri" w:cs="Calibri"/>
          <w:color w:val="000000"/>
        </w:rPr>
        <w:t>Explanation is only optional for MCQs that are based on definitions.</w:t>
      </w:r>
      <w:r w:rsidRPr="00AC6059">
        <w:rPr>
          <w:rFonts w:ascii="Calibri" w:eastAsia="Calibri" w:hAnsi="Calibri" w:cs="Calibri"/>
          <w:color w:val="000000"/>
        </w:rPr>
        <w:t xml:space="preserve"> </w:t>
      </w:r>
      <w:r w:rsidRPr="00AC6059">
        <w:rPr>
          <w:rFonts w:ascii="Calibri" w:eastAsia="Calibri" w:hAnsi="Calibri" w:cs="Calibri"/>
          <w:color w:val="000000"/>
        </w:rPr>
        <w:br/>
      </w:r>
      <w:r w:rsidRPr="00AC6059"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>5</w:t>
      </w:r>
      <w:r w:rsidRPr="00AC6059">
        <w:rPr>
          <w:rFonts w:ascii="Calibri" w:eastAsia="Calibri" w:hAnsi="Calibri" w:cs="Calibri"/>
          <w:color w:val="000000"/>
        </w:rPr>
        <w:t>-   Use of unfair means will result in an award of ZERO marks.</w:t>
      </w:r>
    </w:p>
    <w:p w14:paraId="77298339" w14:textId="77777777" w:rsidR="00FE7885" w:rsidRPr="00AC6059" w:rsidRDefault="00FE7885" w:rsidP="00FE7885">
      <w:pPr>
        <w:pBdr>
          <w:bottom w:val="single" w:sz="4" w:space="0" w:color="000000"/>
        </w:pBdr>
        <w:rPr>
          <w:rFonts w:ascii="Times New Roman" w:eastAsia="Times New Roman" w:hAnsi="Times New Roman" w:cs="Times New Roman"/>
          <w:sz w:val="6"/>
          <w:szCs w:val="6"/>
        </w:rPr>
      </w:pPr>
    </w:p>
    <w:p w14:paraId="0E9C176C" w14:textId="77777777" w:rsidR="00FE7885" w:rsidRPr="00AC6059" w:rsidRDefault="00FE7885" w:rsidP="00FE788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67037C" w14:textId="77777777" w:rsidR="007602CC" w:rsidRDefault="007602C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452D807" w14:textId="7F1F0DF2" w:rsidR="000248B4" w:rsidRDefault="00000000">
      <w:r>
        <w:lastRenderedPageBreak/>
        <w:br/>
        <w:t>Q1. In the relational model, why is the order of rows and columns considered irrelevant?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248B4" w14:paraId="6D9424AB" w14:textId="77777777">
        <w:tc>
          <w:tcPr>
            <w:tcW w:w="4320" w:type="dxa"/>
          </w:tcPr>
          <w:p w14:paraId="59366F9D" w14:textId="77777777" w:rsidR="000248B4" w:rsidRDefault="00000000">
            <w:r>
              <w:rPr>
                <w:sz w:val="20"/>
              </w:rPr>
              <w:t>A. Because SQL Server automatically stores rows in sorted order</w:t>
            </w:r>
          </w:p>
        </w:tc>
        <w:tc>
          <w:tcPr>
            <w:tcW w:w="4320" w:type="dxa"/>
          </w:tcPr>
          <w:p w14:paraId="1864C988" w14:textId="77777777" w:rsidR="000248B4" w:rsidRDefault="00000000">
            <w:r>
              <w:rPr>
                <w:sz w:val="20"/>
              </w:rPr>
              <w:t>B. Because relations are defined as sets, and sets have no ordering</w:t>
            </w:r>
          </w:p>
        </w:tc>
      </w:tr>
      <w:tr w:rsidR="000248B4" w14:paraId="767D6A36" w14:textId="77777777">
        <w:tc>
          <w:tcPr>
            <w:tcW w:w="4320" w:type="dxa"/>
          </w:tcPr>
          <w:p w14:paraId="674FB226" w14:textId="77777777" w:rsidR="000248B4" w:rsidRDefault="00000000">
            <w:r>
              <w:rPr>
                <w:sz w:val="20"/>
              </w:rPr>
              <w:t>C. Because duplicate rows are not allowed</w:t>
            </w:r>
          </w:p>
        </w:tc>
        <w:tc>
          <w:tcPr>
            <w:tcW w:w="4320" w:type="dxa"/>
          </w:tcPr>
          <w:p w14:paraId="77724992" w14:textId="77777777" w:rsidR="000248B4" w:rsidRDefault="00000000">
            <w:r>
              <w:rPr>
                <w:sz w:val="20"/>
              </w:rPr>
              <w:t>D. Because schema always enforces column order</w:t>
            </w:r>
          </w:p>
        </w:tc>
      </w:tr>
    </w:tbl>
    <w:p w14:paraId="44608357" w14:textId="77777777" w:rsidR="000248B4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0248B4" w14:paraId="7A6A256D" w14:textId="77777777">
        <w:tc>
          <w:tcPr>
            <w:tcW w:w="8640" w:type="dxa"/>
          </w:tcPr>
          <w:p w14:paraId="459B85D5" w14:textId="77777777" w:rsidR="000248B4" w:rsidRDefault="000248B4"/>
        </w:tc>
      </w:tr>
    </w:tbl>
    <w:p w14:paraId="552AB9C3" w14:textId="77777777" w:rsidR="000248B4" w:rsidRDefault="000248B4"/>
    <w:p w14:paraId="63254EB8" w14:textId="77777777" w:rsidR="000248B4" w:rsidRDefault="00000000">
      <w:r>
        <w:br/>
        <w:t>Q2. You define a column as Col1 CHAR(6) and insert 'CS340'. Why might a search for 'CS340' fail?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248B4" w14:paraId="5857050F" w14:textId="77777777">
        <w:tc>
          <w:tcPr>
            <w:tcW w:w="4320" w:type="dxa"/>
          </w:tcPr>
          <w:p w14:paraId="2949E3BA" w14:textId="77777777" w:rsidR="000248B4" w:rsidRDefault="00000000">
            <w:r>
              <w:rPr>
                <w:sz w:val="20"/>
              </w:rPr>
              <w:t>A. CHAR stores padded spaces, so the value is actually 'CS340 '</w:t>
            </w:r>
          </w:p>
        </w:tc>
        <w:tc>
          <w:tcPr>
            <w:tcW w:w="4320" w:type="dxa"/>
          </w:tcPr>
          <w:p w14:paraId="12B22C37" w14:textId="77777777" w:rsidR="000248B4" w:rsidRDefault="00000000">
            <w:r>
              <w:rPr>
                <w:sz w:val="20"/>
              </w:rPr>
              <w:t>B. SQL Server automatically trims all CHAR values</w:t>
            </w:r>
          </w:p>
        </w:tc>
      </w:tr>
      <w:tr w:rsidR="000248B4" w14:paraId="3BB8F6C2" w14:textId="77777777">
        <w:tc>
          <w:tcPr>
            <w:tcW w:w="4320" w:type="dxa"/>
          </w:tcPr>
          <w:p w14:paraId="1D69EA71" w14:textId="77777777" w:rsidR="000248B4" w:rsidRDefault="00000000">
            <w:r>
              <w:rPr>
                <w:sz w:val="20"/>
              </w:rPr>
              <w:t>C. CHAR columns convert automatically to VARCHAR</w:t>
            </w:r>
          </w:p>
        </w:tc>
        <w:tc>
          <w:tcPr>
            <w:tcW w:w="4320" w:type="dxa"/>
          </w:tcPr>
          <w:p w14:paraId="0353AA4D" w14:textId="77777777" w:rsidR="000248B4" w:rsidRDefault="00000000">
            <w:r>
              <w:rPr>
                <w:sz w:val="20"/>
              </w:rPr>
              <w:t>D. CHAR values are always case-sensitive</w:t>
            </w:r>
          </w:p>
        </w:tc>
      </w:tr>
    </w:tbl>
    <w:p w14:paraId="41DF3F74" w14:textId="77777777" w:rsidR="000248B4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0248B4" w14:paraId="7D03319E" w14:textId="77777777">
        <w:tc>
          <w:tcPr>
            <w:tcW w:w="8640" w:type="dxa"/>
          </w:tcPr>
          <w:p w14:paraId="2C9220DB" w14:textId="77777777" w:rsidR="000248B4" w:rsidRDefault="000248B4"/>
        </w:tc>
      </w:tr>
    </w:tbl>
    <w:p w14:paraId="7E938636" w14:textId="77777777" w:rsidR="000248B4" w:rsidRDefault="000248B4"/>
    <w:p w14:paraId="7C90C391" w14:textId="77777777" w:rsidR="000248B4" w:rsidRDefault="00000000">
      <w:r>
        <w:br/>
        <w:t>Q3. Which SQL Server column type is most appropriate for storing names in multiple languages (English, Arabic, Urdu)?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248B4" w14:paraId="4EFB0C61" w14:textId="77777777">
        <w:tc>
          <w:tcPr>
            <w:tcW w:w="4320" w:type="dxa"/>
          </w:tcPr>
          <w:p w14:paraId="58AB9EEA" w14:textId="77777777" w:rsidR="000248B4" w:rsidRDefault="00000000">
            <w:r>
              <w:rPr>
                <w:sz w:val="20"/>
              </w:rPr>
              <w:t>A. NCHAR</w:t>
            </w:r>
          </w:p>
        </w:tc>
        <w:tc>
          <w:tcPr>
            <w:tcW w:w="4320" w:type="dxa"/>
          </w:tcPr>
          <w:p w14:paraId="4AFC5FFB" w14:textId="77777777" w:rsidR="000248B4" w:rsidRDefault="00000000">
            <w:r>
              <w:rPr>
                <w:sz w:val="20"/>
              </w:rPr>
              <w:t>B. VARCHAR</w:t>
            </w:r>
          </w:p>
        </w:tc>
      </w:tr>
      <w:tr w:rsidR="000248B4" w14:paraId="77638F64" w14:textId="77777777">
        <w:tc>
          <w:tcPr>
            <w:tcW w:w="4320" w:type="dxa"/>
          </w:tcPr>
          <w:p w14:paraId="1016CA2C" w14:textId="77777777" w:rsidR="000248B4" w:rsidRDefault="00000000">
            <w:r>
              <w:rPr>
                <w:sz w:val="20"/>
              </w:rPr>
              <w:t>C. NVARCHAR</w:t>
            </w:r>
          </w:p>
        </w:tc>
        <w:tc>
          <w:tcPr>
            <w:tcW w:w="4320" w:type="dxa"/>
          </w:tcPr>
          <w:p w14:paraId="5556A0CC" w14:textId="77777777" w:rsidR="000248B4" w:rsidRDefault="00000000">
            <w:r>
              <w:rPr>
                <w:sz w:val="20"/>
              </w:rPr>
              <w:t>D. TEXT</w:t>
            </w:r>
          </w:p>
        </w:tc>
      </w:tr>
    </w:tbl>
    <w:p w14:paraId="4180F500" w14:textId="77777777" w:rsidR="000248B4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0248B4" w14:paraId="457438AC" w14:textId="77777777">
        <w:tc>
          <w:tcPr>
            <w:tcW w:w="8640" w:type="dxa"/>
          </w:tcPr>
          <w:p w14:paraId="0B43DCA4" w14:textId="77777777" w:rsidR="000248B4" w:rsidRDefault="000248B4"/>
        </w:tc>
      </w:tr>
    </w:tbl>
    <w:p w14:paraId="16AF0810" w14:textId="77777777" w:rsidR="000248B4" w:rsidRDefault="000248B4"/>
    <w:p w14:paraId="0035462E" w14:textId="77777777" w:rsidR="002120A9" w:rsidRDefault="002120A9"/>
    <w:p w14:paraId="0FA0BDE1" w14:textId="77777777" w:rsidR="002120A9" w:rsidRDefault="002120A9"/>
    <w:p w14:paraId="53D4FEAA" w14:textId="24A112B3" w:rsidR="000248B4" w:rsidRDefault="00000000">
      <w:r>
        <w:lastRenderedPageBreak/>
        <w:t>Q4. In a university database, Students(StudentID) is a primary key. Which situation violates the relational model?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248B4" w14:paraId="76E71AF2" w14:textId="77777777">
        <w:tc>
          <w:tcPr>
            <w:tcW w:w="4320" w:type="dxa"/>
          </w:tcPr>
          <w:p w14:paraId="2D3AAA15" w14:textId="77777777" w:rsidR="000248B4" w:rsidRDefault="00000000">
            <w:r>
              <w:rPr>
                <w:sz w:val="20"/>
              </w:rPr>
              <w:t>A. Two rows have the same StudentID with different names</w:t>
            </w:r>
          </w:p>
        </w:tc>
        <w:tc>
          <w:tcPr>
            <w:tcW w:w="4320" w:type="dxa"/>
          </w:tcPr>
          <w:p w14:paraId="3E9BB7CD" w14:textId="77777777" w:rsidR="000248B4" w:rsidRDefault="00000000">
            <w:r>
              <w:rPr>
                <w:sz w:val="20"/>
              </w:rPr>
              <w:t>B. Rows are stored in different physical disk blocks</w:t>
            </w:r>
          </w:p>
        </w:tc>
      </w:tr>
      <w:tr w:rsidR="000248B4" w14:paraId="3C480311" w14:textId="77777777">
        <w:tc>
          <w:tcPr>
            <w:tcW w:w="4320" w:type="dxa"/>
          </w:tcPr>
          <w:p w14:paraId="1B01B033" w14:textId="77777777" w:rsidR="000248B4" w:rsidRDefault="00000000">
            <w:r>
              <w:rPr>
                <w:sz w:val="20"/>
              </w:rPr>
              <w:t>C. Columns appear in a different order when queried</w:t>
            </w:r>
          </w:p>
        </w:tc>
        <w:tc>
          <w:tcPr>
            <w:tcW w:w="4320" w:type="dxa"/>
          </w:tcPr>
          <w:p w14:paraId="2AD158CA" w14:textId="77777777" w:rsidR="000248B4" w:rsidRDefault="00000000">
            <w:r>
              <w:rPr>
                <w:sz w:val="20"/>
              </w:rPr>
              <w:t>D. A query result contains duplicates</w:t>
            </w:r>
          </w:p>
        </w:tc>
      </w:tr>
    </w:tbl>
    <w:p w14:paraId="31AA7A2B" w14:textId="77777777" w:rsidR="000248B4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0248B4" w14:paraId="2E84F12C" w14:textId="77777777">
        <w:tc>
          <w:tcPr>
            <w:tcW w:w="8640" w:type="dxa"/>
          </w:tcPr>
          <w:p w14:paraId="741D9909" w14:textId="77777777" w:rsidR="000248B4" w:rsidRDefault="000248B4"/>
        </w:tc>
      </w:tr>
    </w:tbl>
    <w:p w14:paraId="3D24E50C" w14:textId="77777777" w:rsidR="000248B4" w:rsidRDefault="000248B4"/>
    <w:p w14:paraId="4B73E2D0" w14:textId="77777777" w:rsidR="000248B4" w:rsidRDefault="00000000">
      <w:r>
        <w:br/>
        <w:t>Q5. A customer’s age must always be ≥ 18. Which constraint ensures this?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248B4" w14:paraId="11CDD707" w14:textId="77777777">
        <w:tc>
          <w:tcPr>
            <w:tcW w:w="4320" w:type="dxa"/>
          </w:tcPr>
          <w:p w14:paraId="37D11D28" w14:textId="77777777" w:rsidR="000248B4" w:rsidRDefault="00000000">
            <w:r>
              <w:rPr>
                <w:sz w:val="20"/>
              </w:rPr>
              <w:t>A. PRIMARY KEY</w:t>
            </w:r>
          </w:p>
        </w:tc>
        <w:tc>
          <w:tcPr>
            <w:tcW w:w="4320" w:type="dxa"/>
          </w:tcPr>
          <w:p w14:paraId="6C5847F8" w14:textId="77777777" w:rsidR="000248B4" w:rsidRDefault="00000000">
            <w:r>
              <w:rPr>
                <w:sz w:val="20"/>
              </w:rPr>
              <w:t>B. CHECK</w:t>
            </w:r>
          </w:p>
        </w:tc>
      </w:tr>
      <w:tr w:rsidR="000248B4" w14:paraId="0E523E10" w14:textId="77777777">
        <w:tc>
          <w:tcPr>
            <w:tcW w:w="4320" w:type="dxa"/>
          </w:tcPr>
          <w:p w14:paraId="20BEEA9B" w14:textId="77777777" w:rsidR="000248B4" w:rsidRDefault="00000000">
            <w:r>
              <w:rPr>
                <w:sz w:val="20"/>
              </w:rPr>
              <w:t>C. DEFAULT</w:t>
            </w:r>
          </w:p>
        </w:tc>
        <w:tc>
          <w:tcPr>
            <w:tcW w:w="4320" w:type="dxa"/>
          </w:tcPr>
          <w:p w14:paraId="573B0596" w14:textId="77777777" w:rsidR="000248B4" w:rsidRDefault="00000000">
            <w:r>
              <w:rPr>
                <w:sz w:val="20"/>
              </w:rPr>
              <w:t>D. FOREIGN KEY</w:t>
            </w:r>
          </w:p>
        </w:tc>
      </w:tr>
    </w:tbl>
    <w:p w14:paraId="042394E1" w14:textId="77777777" w:rsidR="000248B4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0248B4" w14:paraId="4C60C12C" w14:textId="77777777">
        <w:tc>
          <w:tcPr>
            <w:tcW w:w="8640" w:type="dxa"/>
          </w:tcPr>
          <w:p w14:paraId="64131D87" w14:textId="77777777" w:rsidR="000248B4" w:rsidRDefault="000248B4"/>
        </w:tc>
      </w:tr>
    </w:tbl>
    <w:p w14:paraId="36DF9BDD" w14:textId="77777777" w:rsidR="000248B4" w:rsidRDefault="000248B4"/>
    <w:p w14:paraId="3B6B2FD2" w14:textId="77777777" w:rsidR="000248B4" w:rsidRDefault="00000000">
      <w:r>
        <w:br/>
        <w:t>Q6. If you try to insert NULL into a primary key column in SQL Server, what happens?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248B4" w14:paraId="6C81302A" w14:textId="77777777">
        <w:tc>
          <w:tcPr>
            <w:tcW w:w="4320" w:type="dxa"/>
          </w:tcPr>
          <w:p w14:paraId="1A167085" w14:textId="77777777" w:rsidR="000248B4" w:rsidRDefault="00000000">
            <w:r>
              <w:rPr>
                <w:sz w:val="20"/>
              </w:rPr>
              <w:t>A. Insert succeeds because one NULL is allowed</w:t>
            </w:r>
          </w:p>
        </w:tc>
        <w:tc>
          <w:tcPr>
            <w:tcW w:w="4320" w:type="dxa"/>
          </w:tcPr>
          <w:p w14:paraId="69E76100" w14:textId="7E54A8A6" w:rsidR="000248B4" w:rsidRDefault="00000000">
            <w:r>
              <w:rPr>
                <w:sz w:val="20"/>
              </w:rPr>
              <w:t xml:space="preserve">B. Insert fails cause primary keys </w:t>
            </w:r>
            <w:proofErr w:type="spellStart"/>
            <w:proofErr w:type="gramStart"/>
            <w:r>
              <w:rPr>
                <w:sz w:val="20"/>
              </w:rPr>
              <w:t>cant</w:t>
            </w:r>
            <w:proofErr w:type="spellEnd"/>
            <w:proofErr w:type="gramEnd"/>
            <w:r>
              <w:rPr>
                <w:sz w:val="20"/>
              </w:rPr>
              <w:t xml:space="preserve"> be NULL</w:t>
            </w:r>
          </w:p>
        </w:tc>
      </w:tr>
      <w:tr w:rsidR="000248B4" w14:paraId="10818A56" w14:textId="77777777">
        <w:tc>
          <w:tcPr>
            <w:tcW w:w="4320" w:type="dxa"/>
          </w:tcPr>
          <w:p w14:paraId="33219C11" w14:textId="77777777" w:rsidR="000248B4" w:rsidRDefault="00000000">
            <w:r>
              <w:rPr>
                <w:sz w:val="20"/>
              </w:rPr>
              <w:t>C. Insert succeeds if UNIQUE is also applied</w:t>
            </w:r>
          </w:p>
        </w:tc>
        <w:tc>
          <w:tcPr>
            <w:tcW w:w="4320" w:type="dxa"/>
          </w:tcPr>
          <w:p w14:paraId="2B6D05BA" w14:textId="77777777" w:rsidR="000248B4" w:rsidRDefault="00000000">
            <w:r>
              <w:rPr>
                <w:sz w:val="20"/>
              </w:rPr>
              <w:t>D. Insert fails only if column is foreign key</w:t>
            </w:r>
          </w:p>
        </w:tc>
      </w:tr>
    </w:tbl>
    <w:p w14:paraId="54A4CFF2" w14:textId="77777777" w:rsidR="000248B4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0248B4" w14:paraId="5A15A772" w14:textId="77777777">
        <w:tc>
          <w:tcPr>
            <w:tcW w:w="8640" w:type="dxa"/>
          </w:tcPr>
          <w:p w14:paraId="51CA546C" w14:textId="77777777" w:rsidR="000248B4" w:rsidRDefault="000248B4"/>
        </w:tc>
      </w:tr>
    </w:tbl>
    <w:p w14:paraId="3AE5F14E" w14:textId="77777777" w:rsidR="000248B4" w:rsidRDefault="00000000">
      <w:r>
        <w:br/>
        <w:t>Q7. How does a foreign key maintain referential integrity?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248B4" w14:paraId="596F82A9" w14:textId="77777777">
        <w:tc>
          <w:tcPr>
            <w:tcW w:w="4320" w:type="dxa"/>
          </w:tcPr>
          <w:p w14:paraId="22671C59" w14:textId="77777777" w:rsidR="000248B4" w:rsidRDefault="00000000">
            <w:r>
              <w:rPr>
                <w:sz w:val="20"/>
              </w:rPr>
              <w:t>A. By preventing duplicate rows in parent table</w:t>
            </w:r>
          </w:p>
        </w:tc>
        <w:tc>
          <w:tcPr>
            <w:tcW w:w="4320" w:type="dxa"/>
          </w:tcPr>
          <w:p w14:paraId="68B74218" w14:textId="1B7AB800" w:rsidR="000248B4" w:rsidRDefault="00000000">
            <w:r>
              <w:rPr>
                <w:sz w:val="20"/>
              </w:rPr>
              <w:t xml:space="preserve">B. By ensuring child values must exist in parent </w:t>
            </w:r>
          </w:p>
        </w:tc>
      </w:tr>
      <w:tr w:rsidR="000248B4" w14:paraId="1CF77E36" w14:textId="77777777">
        <w:tc>
          <w:tcPr>
            <w:tcW w:w="4320" w:type="dxa"/>
          </w:tcPr>
          <w:p w14:paraId="25F47579" w14:textId="77777777" w:rsidR="000248B4" w:rsidRDefault="00000000">
            <w:r>
              <w:rPr>
                <w:sz w:val="20"/>
              </w:rPr>
              <w:t>C. By automatically creating indexes</w:t>
            </w:r>
          </w:p>
        </w:tc>
        <w:tc>
          <w:tcPr>
            <w:tcW w:w="4320" w:type="dxa"/>
          </w:tcPr>
          <w:p w14:paraId="2E4B61E6" w14:textId="77777777" w:rsidR="000248B4" w:rsidRDefault="00000000">
            <w:r>
              <w:rPr>
                <w:sz w:val="20"/>
              </w:rPr>
              <w:t>D. By disallowing NULLs in child column</w:t>
            </w:r>
          </w:p>
        </w:tc>
      </w:tr>
    </w:tbl>
    <w:p w14:paraId="5DB1A64C" w14:textId="77777777" w:rsidR="000248B4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0248B4" w14:paraId="1F1D3FC7" w14:textId="77777777">
        <w:tc>
          <w:tcPr>
            <w:tcW w:w="8640" w:type="dxa"/>
          </w:tcPr>
          <w:p w14:paraId="034592CC" w14:textId="77777777" w:rsidR="000248B4" w:rsidRDefault="000248B4"/>
        </w:tc>
      </w:tr>
    </w:tbl>
    <w:p w14:paraId="3FA9F889" w14:textId="77777777" w:rsidR="002120A9" w:rsidRDefault="002120A9"/>
    <w:p w14:paraId="527A97B8" w14:textId="733126CA" w:rsidR="000248B4" w:rsidRDefault="00000000">
      <w:r>
        <w:lastRenderedPageBreak/>
        <w:t>Q8. In SQL Server, what happens if no schema is specified when creating a table?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248B4" w14:paraId="281FD3DD" w14:textId="77777777">
        <w:tc>
          <w:tcPr>
            <w:tcW w:w="4320" w:type="dxa"/>
          </w:tcPr>
          <w:p w14:paraId="441B570B" w14:textId="77777777" w:rsidR="000248B4" w:rsidRDefault="00000000">
            <w:r>
              <w:rPr>
                <w:sz w:val="20"/>
              </w:rPr>
              <w:t>A. Table cannot be created</w:t>
            </w:r>
          </w:p>
        </w:tc>
        <w:tc>
          <w:tcPr>
            <w:tcW w:w="4320" w:type="dxa"/>
          </w:tcPr>
          <w:p w14:paraId="67E71BBB" w14:textId="77777777" w:rsidR="000248B4" w:rsidRDefault="00000000">
            <w:r>
              <w:rPr>
                <w:sz w:val="20"/>
              </w:rPr>
              <w:t>B. Table is placed in dbo schema</w:t>
            </w:r>
          </w:p>
        </w:tc>
      </w:tr>
      <w:tr w:rsidR="000248B4" w14:paraId="151769D7" w14:textId="77777777">
        <w:tc>
          <w:tcPr>
            <w:tcW w:w="4320" w:type="dxa"/>
          </w:tcPr>
          <w:p w14:paraId="680F9395" w14:textId="77777777" w:rsidR="000248B4" w:rsidRDefault="00000000">
            <w:r>
              <w:rPr>
                <w:sz w:val="20"/>
              </w:rPr>
              <w:t>C. Table is created in a temporary schema</w:t>
            </w:r>
          </w:p>
        </w:tc>
        <w:tc>
          <w:tcPr>
            <w:tcW w:w="4320" w:type="dxa"/>
          </w:tcPr>
          <w:p w14:paraId="389DB437" w14:textId="77777777" w:rsidR="000248B4" w:rsidRDefault="00000000">
            <w:r>
              <w:rPr>
                <w:sz w:val="20"/>
              </w:rPr>
              <w:t>D. Table is assigned to msdb</w:t>
            </w:r>
          </w:p>
        </w:tc>
      </w:tr>
    </w:tbl>
    <w:p w14:paraId="3E441800" w14:textId="77777777" w:rsidR="000248B4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0248B4" w14:paraId="66E98609" w14:textId="77777777">
        <w:tc>
          <w:tcPr>
            <w:tcW w:w="8640" w:type="dxa"/>
          </w:tcPr>
          <w:p w14:paraId="555988FF" w14:textId="77777777" w:rsidR="000248B4" w:rsidRDefault="000248B4"/>
        </w:tc>
      </w:tr>
    </w:tbl>
    <w:p w14:paraId="27C7FA96" w14:textId="77777777" w:rsidR="000248B4" w:rsidRDefault="000248B4"/>
    <w:p w14:paraId="3DE514E0" w14:textId="77777777" w:rsidR="000248B4" w:rsidRDefault="00000000">
      <w:r>
        <w:br/>
        <w:t>Q9. Why might a company design multiple schemas such as hr.Employee and sales.Employee?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248B4" w14:paraId="25336405" w14:textId="77777777">
        <w:tc>
          <w:tcPr>
            <w:tcW w:w="4320" w:type="dxa"/>
          </w:tcPr>
          <w:p w14:paraId="185E9AB0" w14:textId="77777777" w:rsidR="000248B4" w:rsidRDefault="00000000">
            <w:r>
              <w:rPr>
                <w:sz w:val="20"/>
              </w:rPr>
              <w:t>A. To reduce database size</w:t>
            </w:r>
          </w:p>
        </w:tc>
        <w:tc>
          <w:tcPr>
            <w:tcW w:w="4320" w:type="dxa"/>
          </w:tcPr>
          <w:p w14:paraId="00610618" w14:textId="77777777" w:rsidR="000248B4" w:rsidRDefault="00000000">
            <w:r>
              <w:rPr>
                <w:sz w:val="20"/>
              </w:rPr>
              <w:t>B. To enforce automatic foreign keys</w:t>
            </w:r>
          </w:p>
        </w:tc>
      </w:tr>
      <w:tr w:rsidR="000248B4" w14:paraId="08C6D9BB" w14:textId="77777777">
        <w:tc>
          <w:tcPr>
            <w:tcW w:w="4320" w:type="dxa"/>
          </w:tcPr>
          <w:p w14:paraId="3F90C81E" w14:textId="77777777" w:rsidR="000248B4" w:rsidRDefault="00000000">
            <w:r>
              <w:rPr>
                <w:sz w:val="20"/>
              </w:rPr>
              <w:t>C. To avoid naming conflicts and organize objects</w:t>
            </w:r>
          </w:p>
        </w:tc>
        <w:tc>
          <w:tcPr>
            <w:tcW w:w="4320" w:type="dxa"/>
          </w:tcPr>
          <w:p w14:paraId="305A06E2" w14:textId="77777777" w:rsidR="000248B4" w:rsidRDefault="00000000">
            <w:r>
              <w:rPr>
                <w:sz w:val="20"/>
              </w:rPr>
              <w:t>D. To compress table storage</w:t>
            </w:r>
          </w:p>
        </w:tc>
      </w:tr>
    </w:tbl>
    <w:p w14:paraId="4F9B954D" w14:textId="77777777" w:rsidR="000248B4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0248B4" w14:paraId="1DBFF042" w14:textId="77777777">
        <w:tc>
          <w:tcPr>
            <w:tcW w:w="8640" w:type="dxa"/>
          </w:tcPr>
          <w:p w14:paraId="1EBB97EC" w14:textId="77777777" w:rsidR="000248B4" w:rsidRDefault="000248B4"/>
        </w:tc>
      </w:tr>
    </w:tbl>
    <w:p w14:paraId="6770DE4E" w14:textId="77777777" w:rsidR="000248B4" w:rsidRDefault="000248B4"/>
    <w:p w14:paraId="700D375E" w14:textId="77777777" w:rsidR="000248B4" w:rsidRDefault="00000000">
      <w:r>
        <w:br/>
        <w:t>Q10. Which SQL Server system database is recreated every time the server restarts and is used for temporary objects?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248B4" w14:paraId="61C767F1" w14:textId="77777777">
        <w:tc>
          <w:tcPr>
            <w:tcW w:w="4320" w:type="dxa"/>
          </w:tcPr>
          <w:p w14:paraId="4611F39B" w14:textId="77777777" w:rsidR="000248B4" w:rsidRDefault="00000000">
            <w:r>
              <w:rPr>
                <w:sz w:val="20"/>
              </w:rPr>
              <w:t>A. master</w:t>
            </w:r>
          </w:p>
        </w:tc>
        <w:tc>
          <w:tcPr>
            <w:tcW w:w="4320" w:type="dxa"/>
          </w:tcPr>
          <w:p w14:paraId="39BB4EB6" w14:textId="77777777" w:rsidR="000248B4" w:rsidRDefault="00000000">
            <w:r>
              <w:rPr>
                <w:sz w:val="20"/>
              </w:rPr>
              <w:t>B. model</w:t>
            </w:r>
          </w:p>
        </w:tc>
      </w:tr>
      <w:tr w:rsidR="000248B4" w14:paraId="5F6A5B77" w14:textId="77777777">
        <w:tc>
          <w:tcPr>
            <w:tcW w:w="4320" w:type="dxa"/>
          </w:tcPr>
          <w:p w14:paraId="39EB81DC" w14:textId="77777777" w:rsidR="000248B4" w:rsidRDefault="00000000">
            <w:r>
              <w:rPr>
                <w:sz w:val="20"/>
              </w:rPr>
              <w:t>C. msdb</w:t>
            </w:r>
          </w:p>
        </w:tc>
        <w:tc>
          <w:tcPr>
            <w:tcW w:w="4320" w:type="dxa"/>
          </w:tcPr>
          <w:p w14:paraId="1AE1B1B0" w14:textId="77777777" w:rsidR="000248B4" w:rsidRDefault="00000000">
            <w:r>
              <w:rPr>
                <w:sz w:val="20"/>
              </w:rPr>
              <w:t>D. tempdb</w:t>
            </w:r>
          </w:p>
        </w:tc>
      </w:tr>
    </w:tbl>
    <w:p w14:paraId="0E43DCB8" w14:textId="77777777" w:rsidR="000248B4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0248B4" w14:paraId="64454049" w14:textId="77777777">
        <w:tc>
          <w:tcPr>
            <w:tcW w:w="8640" w:type="dxa"/>
          </w:tcPr>
          <w:p w14:paraId="5C773551" w14:textId="77777777" w:rsidR="000248B4" w:rsidRDefault="000248B4"/>
        </w:tc>
      </w:tr>
    </w:tbl>
    <w:p w14:paraId="1953CF51" w14:textId="77777777" w:rsidR="000248B4" w:rsidRDefault="00000000">
      <w:r>
        <w:br/>
        <w:t>Q11. Which category of SQL statements would you use to create tables and schemas?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248B4" w14:paraId="4431986F" w14:textId="77777777">
        <w:tc>
          <w:tcPr>
            <w:tcW w:w="4320" w:type="dxa"/>
          </w:tcPr>
          <w:p w14:paraId="3F450867" w14:textId="77777777" w:rsidR="000248B4" w:rsidRDefault="00000000">
            <w:r>
              <w:rPr>
                <w:sz w:val="20"/>
              </w:rPr>
              <w:t>A. DML</w:t>
            </w:r>
          </w:p>
        </w:tc>
        <w:tc>
          <w:tcPr>
            <w:tcW w:w="4320" w:type="dxa"/>
          </w:tcPr>
          <w:p w14:paraId="5660372D" w14:textId="77777777" w:rsidR="000248B4" w:rsidRDefault="00000000">
            <w:r>
              <w:rPr>
                <w:sz w:val="20"/>
              </w:rPr>
              <w:t>B. DDL</w:t>
            </w:r>
          </w:p>
        </w:tc>
      </w:tr>
      <w:tr w:rsidR="000248B4" w14:paraId="5D9089BB" w14:textId="77777777">
        <w:tc>
          <w:tcPr>
            <w:tcW w:w="4320" w:type="dxa"/>
          </w:tcPr>
          <w:p w14:paraId="3DB1A10F" w14:textId="77777777" w:rsidR="000248B4" w:rsidRDefault="00000000">
            <w:r>
              <w:rPr>
                <w:sz w:val="20"/>
              </w:rPr>
              <w:t>C. DCL</w:t>
            </w:r>
          </w:p>
        </w:tc>
        <w:tc>
          <w:tcPr>
            <w:tcW w:w="4320" w:type="dxa"/>
          </w:tcPr>
          <w:p w14:paraId="627C81E8" w14:textId="77777777" w:rsidR="000248B4" w:rsidRDefault="00000000">
            <w:r>
              <w:rPr>
                <w:sz w:val="20"/>
              </w:rPr>
              <w:t>D. TCL</w:t>
            </w:r>
          </w:p>
        </w:tc>
      </w:tr>
    </w:tbl>
    <w:p w14:paraId="0D00ACB8" w14:textId="77777777" w:rsidR="000248B4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0248B4" w14:paraId="7BDDF2BE" w14:textId="77777777">
        <w:tc>
          <w:tcPr>
            <w:tcW w:w="8640" w:type="dxa"/>
          </w:tcPr>
          <w:p w14:paraId="6DEEC3E4" w14:textId="77777777" w:rsidR="000248B4" w:rsidRDefault="000248B4"/>
        </w:tc>
      </w:tr>
    </w:tbl>
    <w:p w14:paraId="4A828B68" w14:textId="77777777" w:rsidR="000248B4" w:rsidRDefault="00000000">
      <w:r>
        <w:lastRenderedPageBreak/>
        <w:br/>
        <w:t>Q12. Which function safely tries to convert a string to an integer but returns NULL instead of error if conversion fails?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248B4" w14:paraId="55418D11" w14:textId="77777777">
        <w:tc>
          <w:tcPr>
            <w:tcW w:w="4320" w:type="dxa"/>
          </w:tcPr>
          <w:p w14:paraId="0D2AE628" w14:textId="77777777" w:rsidR="000248B4" w:rsidRDefault="00000000">
            <w:r>
              <w:rPr>
                <w:sz w:val="20"/>
              </w:rPr>
              <w:t>A. CAST</w:t>
            </w:r>
          </w:p>
        </w:tc>
        <w:tc>
          <w:tcPr>
            <w:tcW w:w="4320" w:type="dxa"/>
          </w:tcPr>
          <w:p w14:paraId="41CC4A0C" w14:textId="77777777" w:rsidR="000248B4" w:rsidRDefault="00000000">
            <w:r>
              <w:rPr>
                <w:sz w:val="20"/>
              </w:rPr>
              <w:t>B. CONVERT</w:t>
            </w:r>
          </w:p>
        </w:tc>
      </w:tr>
      <w:tr w:rsidR="000248B4" w14:paraId="2F4619C7" w14:textId="77777777">
        <w:tc>
          <w:tcPr>
            <w:tcW w:w="4320" w:type="dxa"/>
          </w:tcPr>
          <w:p w14:paraId="4ECDB5CB" w14:textId="77777777" w:rsidR="000248B4" w:rsidRDefault="00000000">
            <w:r>
              <w:rPr>
                <w:sz w:val="20"/>
              </w:rPr>
              <w:t>C. TRY_CAST</w:t>
            </w:r>
          </w:p>
        </w:tc>
        <w:tc>
          <w:tcPr>
            <w:tcW w:w="4320" w:type="dxa"/>
          </w:tcPr>
          <w:p w14:paraId="44C406CF" w14:textId="77777777" w:rsidR="000248B4" w:rsidRDefault="00000000">
            <w:r>
              <w:rPr>
                <w:sz w:val="20"/>
              </w:rPr>
              <w:t>D. PARSE</w:t>
            </w:r>
          </w:p>
        </w:tc>
      </w:tr>
    </w:tbl>
    <w:p w14:paraId="2F57B452" w14:textId="77777777" w:rsidR="000248B4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0248B4" w14:paraId="64A68F44" w14:textId="77777777">
        <w:tc>
          <w:tcPr>
            <w:tcW w:w="8640" w:type="dxa"/>
          </w:tcPr>
          <w:p w14:paraId="52AD7D23" w14:textId="77777777" w:rsidR="000248B4" w:rsidRDefault="000248B4"/>
        </w:tc>
      </w:tr>
    </w:tbl>
    <w:p w14:paraId="0D7DCD5C" w14:textId="77777777" w:rsidR="000248B4" w:rsidRDefault="00000000">
      <w:r>
        <w:br/>
        <w:t>Q13. You want to return ‘N/A’ whenever the column DiscountCode is NULL. Which expression works?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248B4" w14:paraId="30440158" w14:textId="77777777">
        <w:tc>
          <w:tcPr>
            <w:tcW w:w="4320" w:type="dxa"/>
          </w:tcPr>
          <w:p w14:paraId="2E3C087B" w14:textId="77777777" w:rsidR="000248B4" w:rsidRDefault="00000000">
            <w:r>
              <w:rPr>
                <w:sz w:val="20"/>
              </w:rPr>
              <w:t>A. NULLIF(DiscountCode, 'N/A')</w:t>
            </w:r>
          </w:p>
        </w:tc>
        <w:tc>
          <w:tcPr>
            <w:tcW w:w="4320" w:type="dxa"/>
          </w:tcPr>
          <w:p w14:paraId="501E2A27" w14:textId="77777777" w:rsidR="000248B4" w:rsidRDefault="00000000">
            <w:r>
              <w:rPr>
                <w:sz w:val="20"/>
              </w:rPr>
              <w:t>B. COALESCE(DiscountCode, 'N/A')</w:t>
            </w:r>
          </w:p>
        </w:tc>
      </w:tr>
      <w:tr w:rsidR="000248B4" w14:paraId="5ED853BB" w14:textId="77777777">
        <w:tc>
          <w:tcPr>
            <w:tcW w:w="4320" w:type="dxa"/>
          </w:tcPr>
          <w:p w14:paraId="3BF46B61" w14:textId="77777777" w:rsidR="000248B4" w:rsidRDefault="00000000">
            <w:r>
              <w:rPr>
                <w:sz w:val="20"/>
              </w:rPr>
              <w:t>C. CAST(DiscountCode AS varchar)</w:t>
            </w:r>
          </w:p>
        </w:tc>
        <w:tc>
          <w:tcPr>
            <w:tcW w:w="4320" w:type="dxa"/>
          </w:tcPr>
          <w:p w14:paraId="2AC83CFC" w14:textId="77777777" w:rsidR="000248B4" w:rsidRDefault="00000000">
            <w:r>
              <w:rPr>
                <w:sz w:val="20"/>
              </w:rPr>
              <w:t>D. DiscountCode = 'N/A'</w:t>
            </w:r>
          </w:p>
        </w:tc>
      </w:tr>
    </w:tbl>
    <w:p w14:paraId="2C111203" w14:textId="77777777" w:rsidR="000248B4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0248B4" w14:paraId="0A2F17F0" w14:textId="77777777">
        <w:tc>
          <w:tcPr>
            <w:tcW w:w="8640" w:type="dxa"/>
          </w:tcPr>
          <w:p w14:paraId="25ECD834" w14:textId="77777777" w:rsidR="000248B4" w:rsidRDefault="000248B4"/>
        </w:tc>
      </w:tr>
    </w:tbl>
    <w:p w14:paraId="21F2B1B3" w14:textId="77777777" w:rsidR="000248B4" w:rsidRDefault="00000000">
      <w:r>
        <w:br/>
        <w:t>Q14. A query groups orders by CustomerID. To filter out groups with fewer than 5 orders, which clause is correct?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248B4" w14:paraId="4C9C2830" w14:textId="77777777">
        <w:tc>
          <w:tcPr>
            <w:tcW w:w="4320" w:type="dxa"/>
          </w:tcPr>
          <w:p w14:paraId="7697D646" w14:textId="77777777" w:rsidR="000248B4" w:rsidRDefault="00000000">
            <w:r>
              <w:rPr>
                <w:sz w:val="20"/>
              </w:rPr>
              <w:t>A. WHERE COUNT(OrderID) &gt; 5</w:t>
            </w:r>
          </w:p>
        </w:tc>
        <w:tc>
          <w:tcPr>
            <w:tcW w:w="4320" w:type="dxa"/>
          </w:tcPr>
          <w:p w14:paraId="3A0428C0" w14:textId="77777777" w:rsidR="000248B4" w:rsidRDefault="00000000">
            <w:r>
              <w:rPr>
                <w:sz w:val="20"/>
              </w:rPr>
              <w:t>B. HAVING COUNT(OrderID) &gt; 5</w:t>
            </w:r>
          </w:p>
        </w:tc>
      </w:tr>
      <w:tr w:rsidR="000248B4" w14:paraId="23FF7B2C" w14:textId="77777777">
        <w:tc>
          <w:tcPr>
            <w:tcW w:w="4320" w:type="dxa"/>
          </w:tcPr>
          <w:p w14:paraId="1DBE9C7F" w14:textId="77777777" w:rsidR="000248B4" w:rsidRDefault="00000000">
            <w:r>
              <w:rPr>
                <w:sz w:val="20"/>
              </w:rPr>
              <w:t>C. GROUP BY COUNT(OrderID) &gt; 5</w:t>
            </w:r>
          </w:p>
        </w:tc>
        <w:tc>
          <w:tcPr>
            <w:tcW w:w="4320" w:type="dxa"/>
          </w:tcPr>
          <w:p w14:paraId="34866C8F" w14:textId="77777777" w:rsidR="000248B4" w:rsidRDefault="00000000">
            <w:r>
              <w:rPr>
                <w:sz w:val="20"/>
              </w:rPr>
              <w:t>D. FILTER COUNT(OrderID) &gt; 5</w:t>
            </w:r>
          </w:p>
        </w:tc>
      </w:tr>
    </w:tbl>
    <w:p w14:paraId="1B251CEE" w14:textId="77777777" w:rsidR="000248B4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0248B4" w14:paraId="4556973A" w14:textId="77777777">
        <w:tc>
          <w:tcPr>
            <w:tcW w:w="8640" w:type="dxa"/>
          </w:tcPr>
          <w:p w14:paraId="79D3970C" w14:textId="77777777" w:rsidR="000248B4" w:rsidRDefault="000248B4"/>
        </w:tc>
      </w:tr>
    </w:tbl>
    <w:p w14:paraId="2D1020A5" w14:textId="77777777" w:rsidR="000248B4" w:rsidRDefault="00000000">
      <w:r>
        <w:br/>
        <w:t>Q15. In a C# console app, why is the static void Main(string[] args) method required?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248B4" w14:paraId="050EB316" w14:textId="77777777">
        <w:tc>
          <w:tcPr>
            <w:tcW w:w="4320" w:type="dxa"/>
          </w:tcPr>
          <w:p w14:paraId="5EC11F19" w14:textId="77777777" w:rsidR="000248B4" w:rsidRDefault="00000000">
            <w:r>
              <w:rPr>
                <w:sz w:val="20"/>
              </w:rPr>
              <w:t>A. It is used only for debugging</w:t>
            </w:r>
          </w:p>
        </w:tc>
        <w:tc>
          <w:tcPr>
            <w:tcW w:w="4320" w:type="dxa"/>
          </w:tcPr>
          <w:p w14:paraId="31D2F506" w14:textId="77777777" w:rsidR="000248B4" w:rsidRDefault="00000000">
            <w:r>
              <w:rPr>
                <w:sz w:val="20"/>
              </w:rPr>
              <w:t>B. It defines the program’s entry point</w:t>
            </w:r>
          </w:p>
        </w:tc>
      </w:tr>
      <w:tr w:rsidR="000248B4" w14:paraId="63EFA2FB" w14:textId="77777777">
        <w:tc>
          <w:tcPr>
            <w:tcW w:w="4320" w:type="dxa"/>
          </w:tcPr>
          <w:p w14:paraId="1FF9068C" w14:textId="77777777" w:rsidR="000248B4" w:rsidRDefault="00000000">
            <w:r>
              <w:rPr>
                <w:sz w:val="20"/>
              </w:rPr>
              <w:t>C. It initializes global variables</w:t>
            </w:r>
          </w:p>
        </w:tc>
        <w:tc>
          <w:tcPr>
            <w:tcW w:w="4320" w:type="dxa"/>
          </w:tcPr>
          <w:p w14:paraId="2F7CDB23" w14:textId="77777777" w:rsidR="000248B4" w:rsidRDefault="00000000">
            <w:r>
              <w:rPr>
                <w:sz w:val="20"/>
              </w:rPr>
              <w:t>D. It compiles external libraries</w:t>
            </w:r>
          </w:p>
        </w:tc>
      </w:tr>
    </w:tbl>
    <w:p w14:paraId="7B4C6C25" w14:textId="77777777" w:rsidR="000248B4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0248B4" w14:paraId="7D9D5500" w14:textId="77777777">
        <w:tc>
          <w:tcPr>
            <w:tcW w:w="8640" w:type="dxa"/>
          </w:tcPr>
          <w:p w14:paraId="3DDDB609" w14:textId="77777777" w:rsidR="000248B4" w:rsidRDefault="000248B4"/>
        </w:tc>
      </w:tr>
    </w:tbl>
    <w:p w14:paraId="17D2EA1F" w14:textId="77777777" w:rsidR="000248B4" w:rsidRDefault="000248B4"/>
    <w:p w14:paraId="004AB565" w14:textId="77777777" w:rsidR="00275BE6" w:rsidRDefault="00275BE6"/>
    <w:p w14:paraId="032BDF13" w14:textId="77777777" w:rsidR="00275BE6" w:rsidRDefault="00275BE6"/>
    <w:p w14:paraId="0D397B9A" w14:textId="77777777" w:rsidR="00275BE6" w:rsidRDefault="00275BE6" w:rsidP="00275BE6"/>
    <w:p w14:paraId="7147899A" w14:textId="77777777" w:rsidR="00275BE6" w:rsidRDefault="00275BE6" w:rsidP="00275BE6"/>
    <w:p w14:paraId="6076C94C" w14:textId="77777777" w:rsidR="00275BE6" w:rsidRDefault="00275BE6" w:rsidP="00275BE6"/>
    <w:p w14:paraId="481563DE" w14:textId="77777777" w:rsidR="00275BE6" w:rsidRPr="00C94F72" w:rsidRDefault="00275BE6" w:rsidP="00275BE6">
      <w:pPr>
        <w:rPr>
          <w:sz w:val="56"/>
          <w:szCs w:val="56"/>
        </w:rPr>
      </w:pPr>
    </w:p>
    <w:p w14:paraId="77A50DC4" w14:textId="77777777" w:rsidR="00275BE6" w:rsidRPr="00C94F72" w:rsidRDefault="00275BE6" w:rsidP="00275BE6">
      <w:pPr>
        <w:rPr>
          <w:sz w:val="56"/>
          <w:szCs w:val="56"/>
        </w:rPr>
      </w:pPr>
    </w:p>
    <w:p w14:paraId="120E1B68" w14:textId="77777777" w:rsidR="00275BE6" w:rsidRPr="00C94F72" w:rsidRDefault="00275BE6" w:rsidP="00275BE6">
      <w:pPr>
        <w:rPr>
          <w:sz w:val="56"/>
          <w:szCs w:val="56"/>
        </w:rPr>
      </w:pPr>
      <w:r w:rsidRPr="00C94F72">
        <w:rPr>
          <w:sz w:val="56"/>
          <w:szCs w:val="56"/>
        </w:rPr>
        <w:t>END OF QUIZ</w:t>
      </w:r>
      <w:r w:rsidRPr="00C94F72">
        <w:rPr>
          <w:sz w:val="56"/>
          <w:szCs w:val="56"/>
        </w:rPr>
        <w:br/>
        <w:t>-----------------</w:t>
      </w:r>
    </w:p>
    <w:p w14:paraId="00A9CD66" w14:textId="77777777" w:rsidR="00275BE6" w:rsidRDefault="00275BE6"/>
    <w:sectPr w:rsidR="00275B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7314106">
    <w:abstractNumId w:val="8"/>
  </w:num>
  <w:num w:numId="2" w16cid:durableId="786586564">
    <w:abstractNumId w:val="6"/>
  </w:num>
  <w:num w:numId="3" w16cid:durableId="1609704011">
    <w:abstractNumId w:val="5"/>
  </w:num>
  <w:num w:numId="4" w16cid:durableId="1868785587">
    <w:abstractNumId w:val="4"/>
  </w:num>
  <w:num w:numId="5" w16cid:durableId="2125952513">
    <w:abstractNumId w:val="7"/>
  </w:num>
  <w:num w:numId="6" w16cid:durableId="2076967555">
    <w:abstractNumId w:val="3"/>
  </w:num>
  <w:num w:numId="7" w16cid:durableId="1090156952">
    <w:abstractNumId w:val="2"/>
  </w:num>
  <w:num w:numId="8" w16cid:durableId="1855723549">
    <w:abstractNumId w:val="1"/>
  </w:num>
  <w:num w:numId="9" w16cid:durableId="1695572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8B4"/>
    <w:rsid w:val="00034616"/>
    <w:rsid w:val="0006063C"/>
    <w:rsid w:val="0015074B"/>
    <w:rsid w:val="001A1CB8"/>
    <w:rsid w:val="002120A9"/>
    <w:rsid w:val="00275BE6"/>
    <w:rsid w:val="0029639D"/>
    <w:rsid w:val="00326F90"/>
    <w:rsid w:val="007602CC"/>
    <w:rsid w:val="00AA1D8D"/>
    <w:rsid w:val="00B47730"/>
    <w:rsid w:val="00C060DE"/>
    <w:rsid w:val="00CB0664"/>
    <w:rsid w:val="00FC693F"/>
    <w:rsid w:val="00FE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9189BF"/>
  <w14:defaultImageDpi w14:val="300"/>
  <w15:docId w15:val="{A87AF0EA-8A04-F046-87A6-C2AD02E9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Rehman</cp:lastModifiedBy>
  <cp:revision>6</cp:revision>
  <cp:lastPrinted>2025-09-15T08:06:00Z</cp:lastPrinted>
  <dcterms:created xsi:type="dcterms:W3CDTF">2013-12-23T23:15:00Z</dcterms:created>
  <dcterms:modified xsi:type="dcterms:W3CDTF">2025-09-15T08:06:00Z</dcterms:modified>
  <cp:category/>
</cp:coreProperties>
</file>