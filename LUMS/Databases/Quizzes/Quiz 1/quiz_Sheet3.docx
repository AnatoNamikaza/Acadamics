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5BBC45" w14:textId="77777777" w:rsidR="00F83ABC" w:rsidRDefault="00F83ABC" w:rsidP="00F83ABC">
      <w:pP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14:paraId="38529C3A" w14:textId="77777777" w:rsidR="00F83ABC" w:rsidRDefault="00F83ABC" w:rsidP="00F83ABC">
      <w:pP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  <w:r>
        <w:rPr>
          <w:noProof/>
        </w:rPr>
        <w:drawing>
          <wp:anchor distT="0" distB="0" distL="0" distR="0" simplePos="0" relativeHeight="251659264" behindDoc="1" locked="0" layoutInCell="1" hidden="0" allowOverlap="1" wp14:anchorId="71CC7BC5" wp14:editId="4CB5246F">
            <wp:simplePos x="0" y="0"/>
            <wp:positionH relativeFrom="margin">
              <wp:align>center</wp:align>
            </wp:positionH>
            <wp:positionV relativeFrom="margin">
              <wp:posOffset>333829</wp:posOffset>
            </wp:positionV>
            <wp:extent cx="2714172" cy="2714172"/>
            <wp:effectExtent l="0" t="0" r="3810" b="3810"/>
            <wp:wrapNone/>
            <wp:docPr id="2" name="image1.jpg" descr="A blue logo with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blue logo with text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4172" cy="27141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402BF8" w14:textId="77777777" w:rsidR="00F83ABC" w:rsidRDefault="00F83ABC" w:rsidP="00F83ABC">
      <w:pP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14:paraId="3CE3AD33" w14:textId="77777777" w:rsidR="00F83ABC" w:rsidRDefault="00F83ABC" w:rsidP="00F83ABC">
      <w:pP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14:paraId="05784AC8" w14:textId="77777777" w:rsidR="00F83ABC" w:rsidRDefault="00F83ABC" w:rsidP="00F83ABC">
      <w:pP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14:paraId="72D9988B" w14:textId="77777777" w:rsidR="00F83ABC" w:rsidRDefault="00F83ABC" w:rsidP="00F83ABC">
      <w:pP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14:paraId="20BE0E0D" w14:textId="77777777" w:rsidR="00F83ABC" w:rsidRDefault="00F83ABC" w:rsidP="00F83ABC">
      <w:pP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14:paraId="362DBE72" w14:textId="77777777" w:rsidR="00F83ABC" w:rsidRDefault="00F83ABC" w:rsidP="00F83ABC">
      <w:pP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14:paraId="13EFFE53" w14:textId="77777777" w:rsidR="00F83ABC" w:rsidRDefault="00F83ABC" w:rsidP="00F83ABC">
      <w:pP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14:paraId="78FC60A2" w14:textId="77777777" w:rsidR="00F83ABC" w:rsidRPr="00AC6059" w:rsidRDefault="00F83ABC" w:rsidP="00F83ABC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51426AF" w14:textId="77777777" w:rsidR="00F83ABC" w:rsidRPr="00AC6059" w:rsidRDefault="00F83ABC" w:rsidP="00F83ABC">
      <w:pPr>
        <w:jc w:val="center"/>
        <w:rPr>
          <w:sz w:val="32"/>
          <w:szCs w:val="32"/>
        </w:rPr>
      </w:pPr>
      <w:r w:rsidRPr="00AC6059">
        <w:rPr>
          <w:sz w:val="32"/>
          <w:szCs w:val="32"/>
        </w:rPr>
        <w:t xml:space="preserve">CS5340 Databases – Fall 2025 </w:t>
      </w:r>
      <w:proofErr w:type="gramStart"/>
      <w:r w:rsidRPr="00AC6059">
        <w:rPr>
          <w:sz w:val="32"/>
          <w:szCs w:val="32"/>
        </w:rPr>
        <w:t>( Quiz</w:t>
      </w:r>
      <w:proofErr w:type="gramEnd"/>
      <w:r w:rsidRPr="00AC6059">
        <w:rPr>
          <w:sz w:val="32"/>
          <w:szCs w:val="32"/>
        </w:rPr>
        <w:t xml:space="preserve"> # </w:t>
      </w:r>
      <w:r>
        <w:rPr>
          <w:sz w:val="32"/>
          <w:szCs w:val="32"/>
        </w:rPr>
        <w:t>1</w:t>
      </w:r>
      <w:r w:rsidRPr="00AC6059">
        <w:rPr>
          <w:sz w:val="32"/>
          <w:szCs w:val="32"/>
        </w:rPr>
        <w:t xml:space="preserve"> )</w:t>
      </w:r>
    </w:p>
    <w:p w14:paraId="711CB667" w14:textId="77777777" w:rsidR="00F83ABC" w:rsidRPr="00AC6059" w:rsidRDefault="00F83ABC" w:rsidP="00F83ABC">
      <w:pPr>
        <w:jc w:val="center"/>
        <w:rPr>
          <w:sz w:val="32"/>
          <w:szCs w:val="32"/>
        </w:rPr>
      </w:pPr>
    </w:p>
    <w:p w14:paraId="758E7B69" w14:textId="77777777" w:rsidR="00F83ABC" w:rsidRPr="00AC6059" w:rsidRDefault="00F83ABC" w:rsidP="00F83AB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6215DDB" w14:textId="77777777" w:rsidR="00F83ABC" w:rsidRPr="00AC6059" w:rsidRDefault="00F83ABC" w:rsidP="00F83ABC">
      <w:pPr>
        <w:ind w:left="236"/>
        <w:rPr>
          <w:rFonts w:ascii="Times New Roman" w:eastAsia="Times New Roman" w:hAnsi="Times New Roman" w:cs="Times New Roman"/>
          <w:sz w:val="32"/>
          <w:szCs w:val="32"/>
        </w:rPr>
      </w:pPr>
      <w:r w:rsidRPr="00AC60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Name: </w:t>
      </w:r>
      <w:r w:rsidRPr="00AC605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  <w:t xml:space="preserve">    </w:t>
      </w:r>
      <w:r w:rsidRPr="00AC605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 w:rsidRPr="00AC605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 w:rsidRPr="00AC605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 w:rsidRPr="00AC6059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 w:rsidRPr="00AC6059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          Roll No: </w:t>
      </w:r>
      <w:r w:rsidRPr="00AC605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 w:rsidRPr="00AC605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 w:rsidRPr="00AC605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</w:p>
    <w:p w14:paraId="791A9E5B" w14:textId="77777777" w:rsidR="00F83ABC" w:rsidRPr="00AC6059" w:rsidRDefault="00F83ABC" w:rsidP="00F83ABC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D39F662" w14:textId="77777777" w:rsidR="00F83ABC" w:rsidRPr="00AC6059" w:rsidRDefault="00F83ABC" w:rsidP="00F83ABC">
      <w:pPr>
        <w:rPr>
          <w:sz w:val="32"/>
          <w:szCs w:val="32"/>
        </w:rPr>
      </w:pPr>
    </w:p>
    <w:p w14:paraId="03ADC1AE" w14:textId="77777777" w:rsidR="00F83ABC" w:rsidRPr="00AC6059" w:rsidRDefault="00F83ABC" w:rsidP="00F83ABC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sz w:val="28"/>
          <w:szCs w:val="28"/>
        </w:rPr>
      </w:pPr>
      <w:r w:rsidRPr="00AC6059">
        <w:rPr>
          <w:rFonts w:ascii="Calibri" w:eastAsia="Calibri" w:hAnsi="Calibri" w:cs="Calibri"/>
          <w:b/>
          <w:color w:val="000000"/>
        </w:rPr>
        <w:t>Instructions</w:t>
      </w:r>
    </w:p>
    <w:p w14:paraId="3BEBECE7" w14:textId="1BCA9056" w:rsidR="00F83ABC" w:rsidRPr="00AC6059" w:rsidRDefault="00F83ABC" w:rsidP="00F83ABC">
      <w:pPr>
        <w:spacing w:before="280" w:after="240"/>
        <w:rPr>
          <w:rFonts w:ascii="Calibri" w:eastAsia="Calibri" w:hAnsi="Calibri" w:cs="Calibri"/>
          <w:color w:val="000000"/>
        </w:rPr>
      </w:pPr>
      <w:r w:rsidRPr="00AC6059">
        <w:rPr>
          <w:rFonts w:ascii="Calibri" w:eastAsia="Calibri" w:hAnsi="Calibri" w:cs="Calibri"/>
          <w:color w:val="000000"/>
        </w:rPr>
        <w:tab/>
        <w:t xml:space="preserve">1-   Read the Questions carefully to give concise Answers. </w:t>
      </w:r>
      <w:r w:rsidRPr="00AC6059">
        <w:rPr>
          <w:rFonts w:ascii="Calibri" w:eastAsia="Calibri" w:hAnsi="Calibri" w:cs="Calibri"/>
          <w:color w:val="000000"/>
        </w:rPr>
        <w:br/>
      </w:r>
      <w:r w:rsidRPr="00AC6059">
        <w:rPr>
          <w:rFonts w:ascii="Calibri" w:eastAsia="Calibri" w:hAnsi="Calibri" w:cs="Calibri"/>
          <w:color w:val="000000"/>
        </w:rPr>
        <w:tab/>
        <w:t xml:space="preserve">2-   Answers outside the box will not be considered. Answers </w:t>
      </w:r>
      <w:r w:rsidR="00C227E4">
        <w:rPr>
          <w:rFonts w:ascii="Calibri" w:eastAsia="Calibri" w:hAnsi="Calibri" w:cs="Calibri"/>
          <w:color w:val="000000"/>
        </w:rPr>
        <w:t>need</w:t>
      </w:r>
      <w:r w:rsidR="00F33A17">
        <w:rPr>
          <w:rFonts w:ascii="Calibri" w:eastAsia="Calibri" w:hAnsi="Calibri" w:cs="Calibri"/>
          <w:color w:val="000000"/>
        </w:rPr>
        <w:t xml:space="preserve"> to</w:t>
      </w:r>
      <w:r w:rsidRPr="00AC6059">
        <w:rPr>
          <w:rFonts w:ascii="Calibri" w:eastAsia="Calibri" w:hAnsi="Calibri" w:cs="Calibri"/>
          <w:color w:val="000000"/>
        </w:rPr>
        <w:t xml:space="preserve"> be readable</w:t>
      </w:r>
      <w:r w:rsidRPr="00AC6059">
        <w:rPr>
          <w:rFonts w:ascii="Calibri" w:eastAsia="Calibri" w:hAnsi="Calibri" w:cs="Calibri"/>
          <w:color w:val="000000"/>
        </w:rPr>
        <w:br/>
      </w:r>
      <w:r w:rsidRPr="00AC6059">
        <w:rPr>
          <w:rFonts w:ascii="Calibri" w:eastAsia="Calibri" w:hAnsi="Calibri" w:cs="Calibri"/>
          <w:color w:val="000000"/>
        </w:rPr>
        <w:tab/>
        <w:t xml:space="preserve">3-   Clearly mention any assumptions you have taken in your Answers. </w:t>
      </w:r>
      <w:r w:rsidRPr="00AC6059">
        <w:rPr>
          <w:rFonts w:ascii="Calibri" w:eastAsia="Calibri" w:hAnsi="Calibri" w:cs="Calibri"/>
          <w:color w:val="000000"/>
        </w:rPr>
        <w:br/>
      </w:r>
      <w:r w:rsidRPr="00AC6059">
        <w:rPr>
          <w:rFonts w:ascii="Calibri" w:eastAsia="Calibri" w:hAnsi="Calibri" w:cs="Calibri"/>
          <w:color w:val="000000"/>
        </w:rPr>
        <w:tab/>
        <w:t xml:space="preserve">4-   </w:t>
      </w:r>
      <w:r>
        <w:rPr>
          <w:rFonts w:ascii="Calibri" w:eastAsia="Calibri" w:hAnsi="Calibri" w:cs="Calibri"/>
          <w:color w:val="000000"/>
        </w:rPr>
        <w:t>Explanation is only optional for MCQs that are based on definitions.</w:t>
      </w:r>
      <w:r w:rsidRPr="00AC6059">
        <w:rPr>
          <w:rFonts w:ascii="Calibri" w:eastAsia="Calibri" w:hAnsi="Calibri" w:cs="Calibri"/>
          <w:color w:val="000000"/>
        </w:rPr>
        <w:t xml:space="preserve"> </w:t>
      </w:r>
      <w:r w:rsidRPr="00AC6059">
        <w:rPr>
          <w:rFonts w:ascii="Calibri" w:eastAsia="Calibri" w:hAnsi="Calibri" w:cs="Calibri"/>
          <w:color w:val="000000"/>
        </w:rPr>
        <w:br/>
      </w:r>
      <w:r w:rsidRPr="00AC6059"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>5</w:t>
      </w:r>
      <w:r w:rsidRPr="00AC6059">
        <w:rPr>
          <w:rFonts w:ascii="Calibri" w:eastAsia="Calibri" w:hAnsi="Calibri" w:cs="Calibri"/>
          <w:color w:val="000000"/>
        </w:rPr>
        <w:t>-   Use of unfair means will result in an award of ZERO marks.</w:t>
      </w:r>
    </w:p>
    <w:p w14:paraId="64EC38B3" w14:textId="77777777" w:rsidR="00F83ABC" w:rsidRPr="00AC6059" w:rsidRDefault="00F83ABC" w:rsidP="00F83ABC">
      <w:pPr>
        <w:pBdr>
          <w:bottom w:val="single" w:sz="4" w:space="0" w:color="000000"/>
        </w:pBdr>
        <w:rPr>
          <w:rFonts w:ascii="Times New Roman" w:eastAsia="Times New Roman" w:hAnsi="Times New Roman" w:cs="Times New Roman"/>
          <w:sz w:val="6"/>
          <w:szCs w:val="6"/>
        </w:rPr>
      </w:pPr>
    </w:p>
    <w:p w14:paraId="5548229D" w14:textId="77777777" w:rsidR="00F83ABC" w:rsidRPr="00AC6059" w:rsidRDefault="00F83ABC" w:rsidP="00F83AB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B64B6FA" w14:textId="77777777" w:rsidR="00F83ABC" w:rsidRDefault="00F83ABC" w:rsidP="00F83ABC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B661102" w14:textId="77777777" w:rsidR="00B21D12" w:rsidRDefault="00B21D12"/>
    <w:p w14:paraId="09D4159A" w14:textId="7CF3ADF8" w:rsidR="00B27D9A" w:rsidRDefault="00000000">
      <w:r>
        <w:lastRenderedPageBreak/>
        <w:t>Q1. In the relational model, what does a tuple represent?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B27D9A" w14:paraId="6BEF63E4" w14:textId="77777777">
        <w:tc>
          <w:tcPr>
            <w:tcW w:w="4320" w:type="dxa"/>
          </w:tcPr>
          <w:p w14:paraId="284D71DD" w14:textId="77777777" w:rsidR="00B27D9A" w:rsidRDefault="00000000">
            <w:r>
              <w:rPr>
                <w:sz w:val="20"/>
              </w:rPr>
              <w:t>A. A column</w:t>
            </w:r>
          </w:p>
        </w:tc>
        <w:tc>
          <w:tcPr>
            <w:tcW w:w="4320" w:type="dxa"/>
          </w:tcPr>
          <w:p w14:paraId="3E15F89D" w14:textId="77777777" w:rsidR="00B27D9A" w:rsidRDefault="00000000">
            <w:r>
              <w:rPr>
                <w:sz w:val="20"/>
              </w:rPr>
              <w:t>B. A row</w:t>
            </w:r>
          </w:p>
        </w:tc>
      </w:tr>
      <w:tr w:rsidR="00B27D9A" w14:paraId="0D71DF34" w14:textId="77777777">
        <w:tc>
          <w:tcPr>
            <w:tcW w:w="4320" w:type="dxa"/>
          </w:tcPr>
          <w:p w14:paraId="59D81F42" w14:textId="77777777" w:rsidR="00B27D9A" w:rsidRDefault="00000000">
            <w:r>
              <w:rPr>
                <w:sz w:val="20"/>
              </w:rPr>
              <w:t>C. A table</w:t>
            </w:r>
          </w:p>
        </w:tc>
        <w:tc>
          <w:tcPr>
            <w:tcW w:w="4320" w:type="dxa"/>
          </w:tcPr>
          <w:p w14:paraId="5334035D" w14:textId="77777777" w:rsidR="00B27D9A" w:rsidRDefault="00000000">
            <w:r>
              <w:rPr>
                <w:sz w:val="20"/>
              </w:rPr>
              <w:t>D. A schema</w:t>
            </w:r>
          </w:p>
        </w:tc>
      </w:tr>
    </w:tbl>
    <w:p w14:paraId="648C8E41" w14:textId="77777777" w:rsidR="00B27D9A" w:rsidRDefault="00000000">
      <w:r>
        <w:rPr>
          <w:sz w:val="20"/>
        </w:rPr>
        <w:t>Explain your answer: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640"/>
      </w:tblGrid>
      <w:tr w:rsidR="00B27D9A" w14:paraId="7619AADF" w14:textId="77777777">
        <w:tc>
          <w:tcPr>
            <w:tcW w:w="8640" w:type="dxa"/>
          </w:tcPr>
          <w:p w14:paraId="7F3A2E93" w14:textId="77777777" w:rsidR="00B27D9A" w:rsidRDefault="00B27D9A"/>
        </w:tc>
      </w:tr>
    </w:tbl>
    <w:p w14:paraId="51BD1563" w14:textId="77777777" w:rsidR="00B27D9A" w:rsidRDefault="00B27D9A"/>
    <w:p w14:paraId="5DEA51DA" w14:textId="77777777" w:rsidR="00B27D9A" w:rsidRDefault="00000000">
      <w:r>
        <w:br/>
        <w:t>Q2. Which SQL Server type should be used to store Unicode characters like Chinese or Arabic?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B27D9A" w14:paraId="2AD82277" w14:textId="77777777">
        <w:tc>
          <w:tcPr>
            <w:tcW w:w="4320" w:type="dxa"/>
          </w:tcPr>
          <w:p w14:paraId="0152FEB4" w14:textId="77777777" w:rsidR="00B27D9A" w:rsidRDefault="00000000">
            <w:r>
              <w:rPr>
                <w:sz w:val="20"/>
              </w:rPr>
              <w:t>A. VARCHAR</w:t>
            </w:r>
          </w:p>
        </w:tc>
        <w:tc>
          <w:tcPr>
            <w:tcW w:w="4320" w:type="dxa"/>
          </w:tcPr>
          <w:p w14:paraId="6801DF15" w14:textId="77777777" w:rsidR="00B27D9A" w:rsidRDefault="00000000">
            <w:r>
              <w:rPr>
                <w:sz w:val="20"/>
              </w:rPr>
              <w:t>B. CHAR</w:t>
            </w:r>
          </w:p>
        </w:tc>
      </w:tr>
      <w:tr w:rsidR="00B27D9A" w14:paraId="7F9A17CB" w14:textId="77777777">
        <w:tc>
          <w:tcPr>
            <w:tcW w:w="4320" w:type="dxa"/>
          </w:tcPr>
          <w:p w14:paraId="40AEFB82" w14:textId="77777777" w:rsidR="00B27D9A" w:rsidRDefault="00000000">
            <w:r>
              <w:rPr>
                <w:sz w:val="20"/>
              </w:rPr>
              <w:t>C. NVARCHAR</w:t>
            </w:r>
          </w:p>
        </w:tc>
        <w:tc>
          <w:tcPr>
            <w:tcW w:w="4320" w:type="dxa"/>
          </w:tcPr>
          <w:p w14:paraId="13F3809F" w14:textId="77777777" w:rsidR="00B27D9A" w:rsidRDefault="00000000">
            <w:r>
              <w:rPr>
                <w:sz w:val="20"/>
              </w:rPr>
              <w:t>D. BIT</w:t>
            </w:r>
          </w:p>
        </w:tc>
      </w:tr>
    </w:tbl>
    <w:p w14:paraId="558FC440" w14:textId="77777777" w:rsidR="00B27D9A" w:rsidRDefault="00000000">
      <w:r>
        <w:rPr>
          <w:sz w:val="20"/>
        </w:rPr>
        <w:t>Explain your answer: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640"/>
      </w:tblGrid>
      <w:tr w:rsidR="00B27D9A" w14:paraId="56022479" w14:textId="77777777">
        <w:tc>
          <w:tcPr>
            <w:tcW w:w="8640" w:type="dxa"/>
          </w:tcPr>
          <w:p w14:paraId="0768AEAF" w14:textId="77777777" w:rsidR="00B27D9A" w:rsidRDefault="00B27D9A"/>
        </w:tc>
      </w:tr>
    </w:tbl>
    <w:p w14:paraId="2B3E18F0" w14:textId="77777777" w:rsidR="00B27D9A" w:rsidRDefault="00B27D9A"/>
    <w:p w14:paraId="084F8702" w14:textId="77777777" w:rsidR="00B27D9A" w:rsidRDefault="00000000">
      <w:r>
        <w:br/>
        <w:t>Q3. Which relationship is established when an order can contain multiple products and a product can appear in many orders?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B27D9A" w14:paraId="0E80EB44" w14:textId="77777777">
        <w:tc>
          <w:tcPr>
            <w:tcW w:w="4320" w:type="dxa"/>
          </w:tcPr>
          <w:p w14:paraId="6DFB06B4" w14:textId="77777777" w:rsidR="00B27D9A" w:rsidRDefault="00000000">
            <w:r>
              <w:rPr>
                <w:sz w:val="20"/>
              </w:rPr>
              <w:t>A. One-to-One</w:t>
            </w:r>
          </w:p>
        </w:tc>
        <w:tc>
          <w:tcPr>
            <w:tcW w:w="4320" w:type="dxa"/>
          </w:tcPr>
          <w:p w14:paraId="523D2352" w14:textId="77777777" w:rsidR="00B27D9A" w:rsidRDefault="00000000">
            <w:r>
              <w:rPr>
                <w:sz w:val="20"/>
              </w:rPr>
              <w:t>B. One-to-Many</w:t>
            </w:r>
          </w:p>
        </w:tc>
      </w:tr>
      <w:tr w:rsidR="00B27D9A" w14:paraId="645FD5C2" w14:textId="77777777">
        <w:tc>
          <w:tcPr>
            <w:tcW w:w="4320" w:type="dxa"/>
          </w:tcPr>
          <w:p w14:paraId="02CE4774" w14:textId="77777777" w:rsidR="00B27D9A" w:rsidRDefault="00000000">
            <w:r>
              <w:rPr>
                <w:sz w:val="20"/>
              </w:rPr>
              <w:t>C. Many-to-Many</w:t>
            </w:r>
          </w:p>
        </w:tc>
        <w:tc>
          <w:tcPr>
            <w:tcW w:w="4320" w:type="dxa"/>
          </w:tcPr>
          <w:p w14:paraId="3E97E603" w14:textId="77777777" w:rsidR="00B27D9A" w:rsidRDefault="00000000">
            <w:r>
              <w:rPr>
                <w:sz w:val="20"/>
              </w:rPr>
              <w:t>D. Self-Referencing</w:t>
            </w:r>
          </w:p>
        </w:tc>
      </w:tr>
    </w:tbl>
    <w:p w14:paraId="4B986E0F" w14:textId="77777777" w:rsidR="00B27D9A" w:rsidRDefault="00000000">
      <w:r>
        <w:rPr>
          <w:sz w:val="20"/>
        </w:rPr>
        <w:t>Explain your answer: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640"/>
      </w:tblGrid>
      <w:tr w:rsidR="00B27D9A" w14:paraId="241FD0B1" w14:textId="77777777">
        <w:tc>
          <w:tcPr>
            <w:tcW w:w="8640" w:type="dxa"/>
          </w:tcPr>
          <w:p w14:paraId="31C31595" w14:textId="77777777" w:rsidR="00B27D9A" w:rsidRDefault="00B27D9A"/>
        </w:tc>
      </w:tr>
    </w:tbl>
    <w:p w14:paraId="7395EECA" w14:textId="77777777" w:rsidR="00B27D9A" w:rsidRDefault="00B27D9A"/>
    <w:p w14:paraId="59F6A914" w14:textId="77777777" w:rsidR="00B27D9A" w:rsidRDefault="00000000">
      <w:r>
        <w:br/>
        <w:t>Q4. Which key ensures that no two rows in a table are identical across all columns?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B27D9A" w14:paraId="508CB372" w14:textId="77777777">
        <w:tc>
          <w:tcPr>
            <w:tcW w:w="4320" w:type="dxa"/>
          </w:tcPr>
          <w:p w14:paraId="66C13B1B" w14:textId="77777777" w:rsidR="00B27D9A" w:rsidRDefault="00000000">
            <w:r>
              <w:rPr>
                <w:sz w:val="20"/>
              </w:rPr>
              <w:t>A. Primary key</w:t>
            </w:r>
          </w:p>
        </w:tc>
        <w:tc>
          <w:tcPr>
            <w:tcW w:w="4320" w:type="dxa"/>
          </w:tcPr>
          <w:p w14:paraId="1E0568A8" w14:textId="77777777" w:rsidR="00B27D9A" w:rsidRDefault="00000000">
            <w:r>
              <w:rPr>
                <w:sz w:val="20"/>
              </w:rPr>
              <w:t>B. Superkey</w:t>
            </w:r>
          </w:p>
        </w:tc>
      </w:tr>
      <w:tr w:rsidR="00B27D9A" w14:paraId="293DD3BF" w14:textId="77777777">
        <w:tc>
          <w:tcPr>
            <w:tcW w:w="4320" w:type="dxa"/>
          </w:tcPr>
          <w:p w14:paraId="40CD0204" w14:textId="77777777" w:rsidR="00B27D9A" w:rsidRDefault="00000000">
            <w:r>
              <w:rPr>
                <w:sz w:val="20"/>
              </w:rPr>
              <w:t>C. Foreign key</w:t>
            </w:r>
          </w:p>
        </w:tc>
        <w:tc>
          <w:tcPr>
            <w:tcW w:w="4320" w:type="dxa"/>
          </w:tcPr>
          <w:p w14:paraId="13D338FC" w14:textId="77777777" w:rsidR="00B27D9A" w:rsidRDefault="00000000">
            <w:r>
              <w:rPr>
                <w:sz w:val="20"/>
              </w:rPr>
              <w:t>D. Alternate key</w:t>
            </w:r>
          </w:p>
        </w:tc>
      </w:tr>
    </w:tbl>
    <w:p w14:paraId="43F102B4" w14:textId="77777777" w:rsidR="00B27D9A" w:rsidRDefault="00000000">
      <w:r>
        <w:rPr>
          <w:sz w:val="20"/>
        </w:rPr>
        <w:t>Explain your answer: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640"/>
      </w:tblGrid>
      <w:tr w:rsidR="00B27D9A" w14:paraId="27D8B37E" w14:textId="77777777">
        <w:tc>
          <w:tcPr>
            <w:tcW w:w="8640" w:type="dxa"/>
          </w:tcPr>
          <w:p w14:paraId="100195B3" w14:textId="77777777" w:rsidR="00B27D9A" w:rsidRDefault="00B27D9A"/>
        </w:tc>
      </w:tr>
    </w:tbl>
    <w:p w14:paraId="3F6ABCD8" w14:textId="77777777" w:rsidR="00B27D9A" w:rsidRDefault="00B27D9A"/>
    <w:p w14:paraId="7CDB7CA9" w14:textId="05A7549E" w:rsidR="00B27D9A" w:rsidRDefault="00000000">
      <w:r>
        <w:t>Q5. Which constraint ensures that salaries are greater than zero?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B27D9A" w14:paraId="36899476" w14:textId="77777777">
        <w:tc>
          <w:tcPr>
            <w:tcW w:w="4320" w:type="dxa"/>
          </w:tcPr>
          <w:p w14:paraId="0B4A6991" w14:textId="77777777" w:rsidR="00B27D9A" w:rsidRDefault="00000000">
            <w:r>
              <w:rPr>
                <w:sz w:val="20"/>
              </w:rPr>
              <w:t>A. UNIQUE</w:t>
            </w:r>
          </w:p>
        </w:tc>
        <w:tc>
          <w:tcPr>
            <w:tcW w:w="4320" w:type="dxa"/>
          </w:tcPr>
          <w:p w14:paraId="40C0910E" w14:textId="77777777" w:rsidR="00B27D9A" w:rsidRDefault="00000000">
            <w:r>
              <w:rPr>
                <w:sz w:val="20"/>
              </w:rPr>
              <w:t>B. CHECK</w:t>
            </w:r>
          </w:p>
        </w:tc>
      </w:tr>
      <w:tr w:rsidR="00B27D9A" w14:paraId="5F899434" w14:textId="77777777">
        <w:tc>
          <w:tcPr>
            <w:tcW w:w="4320" w:type="dxa"/>
          </w:tcPr>
          <w:p w14:paraId="57114C8E" w14:textId="77777777" w:rsidR="00B27D9A" w:rsidRDefault="00000000">
            <w:r>
              <w:rPr>
                <w:sz w:val="20"/>
              </w:rPr>
              <w:t>C. DEFAULT</w:t>
            </w:r>
          </w:p>
        </w:tc>
        <w:tc>
          <w:tcPr>
            <w:tcW w:w="4320" w:type="dxa"/>
          </w:tcPr>
          <w:p w14:paraId="4DB2CDAF" w14:textId="77777777" w:rsidR="00B27D9A" w:rsidRDefault="00000000">
            <w:r>
              <w:rPr>
                <w:sz w:val="20"/>
              </w:rPr>
              <w:t>D. FOREIGN KEY</w:t>
            </w:r>
          </w:p>
        </w:tc>
      </w:tr>
    </w:tbl>
    <w:p w14:paraId="3C0782BB" w14:textId="77777777" w:rsidR="00B27D9A" w:rsidRDefault="00000000">
      <w:r>
        <w:rPr>
          <w:sz w:val="20"/>
        </w:rPr>
        <w:t>Explain your answer: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640"/>
      </w:tblGrid>
      <w:tr w:rsidR="00B27D9A" w14:paraId="33EE5EC2" w14:textId="77777777">
        <w:tc>
          <w:tcPr>
            <w:tcW w:w="8640" w:type="dxa"/>
          </w:tcPr>
          <w:p w14:paraId="072F12BC" w14:textId="77777777" w:rsidR="00B27D9A" w:rsidRDefault="00B27D9A"/>
        </w:tc>
      </w:tr>
    </w:tbl>
    <w:p w14:paraId="5AB6159C" w14:textId="77777777" w:rsidR="00B27D9A" w:rsidRDefault="00B27D9A"/>
    <w:p w14:paraId="1667F969" w14:textId="77777777" w:rsidR="00B27D9A" w:rsidRDefault="00000000">
      <w:r>
        <w:br/>
        <w:t>Q6. A table allows NULLs in its primary key column. Which rule is violated?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B27D9A" w14:paraId="1E9CDE11" w14:textId="77777777">
        <w:tc>
          <w:tcPr>
            <w:tcW w:w="4320" w:type="dxa"/>
          </w:tcPr>
          <w:p w14:paraId="2DD7EEA9" w14:textId="77777777" w:rsidR="00B27D9A" w:rsidRDefault="00000000">
            <w:r>
              <w:rPr>
                <w:sz w:val="20"/>
              </w:rPr>
              <w:t>A. Referential integrity</w:t>
            </w:r>
          </w:p>
        </w:tc>
        <w:tc>
          <w:tcPr>
            <w:tcW w:w="4320" w:type="dxa"/>
          </w:tcPr>
          <w:p w14:paraId="4FEBA81A" w14:textId="77777777" w:rsidR="00B27D9A" w:rsidRDefault="00000000">
            <w:r>
              <w:rPr>
                <w:sz w:val="20"/>
              </w:rPr>
              <w:t>B. Entity integrity</w:t>
            </w:r>
          </w:p>
        </w:tc>
      </w:tr>
      <w:tr w:rsidR="00B27D9A" w14:paraId="02B865AC" w14:textId="77777777">
        <w:tc>
          <w:tcPr>
            <w:tcW w:w="4320" w:type="dxa"/>
          </w:tcPr>
          <w:p w14:paraId="02FFE5E1" w14:textId="77777777" w:rsidR="00B27D9A" w:rsidRDefault="00000000">
            <w:r>
              <w:rPr>
                <w:sz w:val="20"/>
              </w:rPr>
              <w:t>C. Domain integrity</w:t>
            </w:r>
          </w:p>
        </w:tc>
        <w:tc>
          <w:tcPr>
            <w:tcW w:w="4320" w:type="dxa"/>
          </w:tcPr>
          <w:p w14:paraId="2E22A8F4" w14:textId="77777777" w:rsidR="00B27D9A" w:rsidRDefault="00000000">
            <w:r>
              <w:rPr>
                <w:sz w:val="20"/>
              </w:rPr>
              <w:t>D. Key constraint</w:t>
            </w:r>
          </w:p>
        </w:tc>
      </w:tr>
    </w:tbl>
    <w:p w14:paraId="77213778" w14:textId="77777777" w:rsidR="00B27D9A" w:rsidRDefault="00000000">
      <w:r>
        <w:rPr>
          <w:sz w:val="20"/>
        </w:rPr>
        <w:t>Explain your answer: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640"/>
      </w:tblGrid>
      <w:tr w:rsidR="00B27D9A" w14:paraId="271010C5" w14:textId="77777777">
        <w:tc>
          <w:tcPr>
            <w:tcW w:w="8640" w:type="dxa"/>
          </w:tcPr>
          <w:p w14:paraId="5059FB71" w14:textId="77777777" w:rsidR="00B27D9A" w:rsidRDefault="00B27D9A"/>
        </w:tc>
      </w:tr>
    </w:tbl>
    <w:p w14:paraId="2E600C91" w14:textId="77777777" w:rsidR="00B27D9A" w:rsidRDefault="00B27D9A"/>
    <w:p w14:paraId="35CED697" w14:textId="77777777" w:rsidR="00B27D9A" w:rsidRDefault="00000000">
      <w:r>
        <w:br/>
        <w:t>Q7. Which SQL Server statement switches the current database context?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B27D9A" w14:paraId="06C6A806" w14:textId="77777777">
        <w:tc>
          <w:tcPr>
            <w:tcW w:w="4320" w:type="dxa"/>
          </w:tcPr>
          <w:p w14:paraId="5B0B365F" w14:textId="77777777" w:rsidR="00B27D9A" w:rsidRDefault="00000000">
            <w:r>
              <w:rPr>
                <w:sz w:val="20"/>
              </w:rPr>
              <w:t>A. ALTER DATABASE</w:t>
            </w:r>
          </w:p>
        </w:tc>
        <w:tc>
          <w:tcPr>
            <w:tcW w:w="4320" w:type="dxa"/>
          </w:tcPr>
          <w:p w14:paraId="5831BA58" w14:textId="77777777" w:rsidR="00B27D9A" w:rsidRDefault="00000000">
            <w:r>
              <w:rPr>
                <w:sz w:val="20"/>
              </w:rPr>
              <w:t>B. USE</w:t>
            </w:r>
          </w:p>
        </w:tc>
      </w:tr>
      <w:tr w:rsidR="00B27D9A" w14:paraId="5AFC0FB1" w14:textId="77777777">
        <w:tc>
          <w:tcPr>
            <w:tcW w:w="4320" w:type="dxa"/>
          </w:tcPr>
          <w:p w14:paraId="0E28B0CB" w14:textId="77777777" w:rsidR="00B27D9A" w:rsidRDefault="00000000">
            <w:r>
              <w:rPr>
                <w:sz w:val="20"/>
              </w:rPr>
              <w:t>C. CONNECT</w:t>
            </w:r>
          </w:p>
        </w:tc>
        <w:tc>
          <w:tcPr>
            <w:tcW w:w="4320" w:type="dxa"/>
          </w:tcPr>
          <w:p w14:paraId="4A132194" w14:textId="77777777" w:rsidR="00B27D9A" w:rsidRDefault="00000000">
            <w:r>
              <w:rPr>
                <w:sz w:val="20"/>
              </w:rPr>
              <w:t>D. SWITCH</w:t>
            </w:r>
          </w:p>
        </w:tc>
      </w:tr>
    </w:tbl>
    <w:p w14:paraId="12F2ECD8" w14:textId="77777777" w:rsidR="00B27D9A" w:rsidRDefault="00000000">
      <w:r>
        <w:rPr>
          <w:sz w:val="20"/>
        </w:rPr>
        <w:t>Explain your answer: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640"/>
      </w:tblGrid>
      <w:tr w:rsidR="00B27D9A" w14:paraId="7891C8A2" w14:textId="77777777">
        <w:tc>
          <w:tcPr>
            <w:tcW w:w="8640" w:type="dxa"/>
          </w:tcPr>
          <w:p w14:paraId="0C74D165" w14:textId="77777777" w:rsidR="00B27D9A" w:rsidRDefault="00B27D9A"/>
        </w:tc>
      </w:tr>
    </w:tbl>
    <w:p w14:paraId="0BCAF0DB" w14:textId="77777777" w:rsidR="00B27D9A" w:rsidRDefault="00B27D9A"/>
    <w:p w14:paraId="0386BABC" w14:textId="77777777" w:rsidR="00B27D9A" w:rsidRDefault="00000000">
      <w:r>
        <w:br/>
        <w:t>Q8. Which schema-related action is valid in SQL Server?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B27D9A" w14:paraId="42509C30" w14:textId="77777777">
        <w:tc>
          <w:tcPr>
            <w:tcW w:w="4320" w:type="dxa"/>
          </w:tcPr>
          <w:p w14:paraId="62B6621C" w14:textId="77777777" w:rsidR="00B27D9A" w:rsidRDefault="00000000">
            <w:r>
              <w:rPr>
                <w:sz w:val="20"/>
              </w:rPr>
              <w:t>A. A schema can contain tables and views</w:t>
            </w:r>
          </w:p>
        </w:tc>
        <w:tc>
          <w:tcPr>
            <w:tcW w:w="4320" w:type="dxa"/>
          </w:tcPr>
          <w:p w14:paraId="09DEC5A2" w14:textId="77777777" w:rsidR="00B27D9A" w:rsidRDefault="00000000">
            <w:r>
              <w:rPr>
                <w:sz w:val="20"/>
              </w:rPr>
              <w:t>B. A schema stores user login passwords</w:t>
            </w:r>
          </w:p>
        </w:tc>
      </w:tr>
      <w:tr w:rsidR="00B27D9A" w14:paraId="3AE811DD" w14:textId="77777777">
        <w:tc>
          <w:tcPr>
            <w:tcW w:w="4320" w:type="dxa"/>
          </w:tcPr>
          <w:p w14:paraId="2984AA17" w14:textId="77777777" w:rsidR="00B27D9A" w:rsidRDefault="00000000">
            <w:r>
              <w:rPr>
                <w:sz w:val="20"/>
              </w:rPr>
              <w:t>C. A schema stores actual data records</w:t>
            </w:r>
          </w:p>
        </w:tc>
        <w:tc>
          <w:tcPr>
            <w:tcW w:w="4320" w:type="dxa"/>
          </w:tcPr>
          <w:p w14:paraId="617E0739" w14:textId="77777777" w:rsidR="00B27D9A" w:rsidRDefault="00000000">
            <w:r>
              <w:rPr>
                <w:sz w:val="20"/>
              </w:rPr>
              <w:t>D. A schema cannot be dropped</w:t>
            </w:r>
          </w:p>
        </w:tc>
      </w:tr>
    </w:tbl>
    <w:p w14:paraId="7402244C" w14:textId="77777777" w:rsidR="00B27D9A" w:rsidRDefault="00000000">
      <w:r>
        <w:rPr>
          <w:sz w:val="20"/>
        </w:rPr>
        <w:t>Explain your answer: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640"/>
      </w:tblGrid>
      <w:tr w:rsidR="00B27D9A" w14:paraId="16C5C648" w14:textId="77777777">
        <w:tc>
          <w:tcPr>
            <w:tcW w:w="8640" w:type="dxa"/>
          </w:tcPr>
          <w:p w14:paraId="11376FB9" w14:textId="77777777" w:rsidR="00B27D9A" w:rsidRDefault="00B27D9A"/>
        </w:tc>
      </w:tr>
    </w:tbl>
    <w:p w14:paraId="0C61A6A8" w14:textId="7F65F189" w:rsidR="00B27D9A" w:rsidRDefault="00000000">
      <w:r>
        <w:lastRenderedPageBreak/>
        <w:t>Q9. Which SQL Server system database serves as a template for new databases?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B27D9A" w14:paraId="464BEDC8" w14:textId="77777777">
        <w:tc>
          <w:tcPr>
            <w:tcW w:w="4320" w:type="dxa"/>
          </w:tcPr>
          <w:p w14:paraId="194343DD" w14:textId="77777777" w:rsidR="00B27D9A" w:rsidRDefault="00000000">
            <w:r>
              <w:rPr>
                <w:sz w:val="20"/>
              </w:rPr>
              <w:t>A. master</w:t>
            </w:r>
          </w:p>
        </w:tc>
        <w:tc>
          <w:tcPr>
            <w:tcW w:w="4320" w:type="dxa"/>
          </w:tcPr>
          <w:p w14:paraId="448F3E0A" w14:textId="77777777" w:rsidR="00B27D9A" w:rsidRDefault="00000000">
            <w:r>
              <w:rPr>
                <w:sz w:val="20"/>
              </w:rPr>
              <w:t>B. model</w:t>
            </w:r>
          </w:p>
        </w:tc>
      </w:tr>
      <w:tr w:rsidR="00B27D9A" w14:paraId="4EE9F7B1" w14:textId="77777777">
        <w:tc>
          <w:tcPr>
            <w:tcW w:w="4320" w:type="dxa"/>
          </w:tcPr>
          <w:p w14:paraId="69EDFDED" w14:textId="77777777" w:rsidR="00B27D9A" w:rsidRDefault="00000000">
            <w:r>
              <w:rPr>
                <w:sz w:val="20"/>
              </w:rPr>
              <w:t>C. tempdb</w:t>
            </w:r>
          </w:p>
        </w:tc>
        <w:tc>
          <w:tcPr>
            <w:tcW w:w="4320" w:type="dxa"/>
          </w:tcPr>
          <w:p w14:paraId="6A3358FE" w14:textId="77777777" w:rsidR="00B27D9A" w:rsidRDefault="00000000">
            <w:r>
              <w:rPr>
                <w:sz w:val="20"/>
              </w:rPr>
              <w:t>D. msdb</w:t>
            </w:r>
          </w:p>
        </w:tc>
      </w:tr>
    </w:tbl>
    <w:p w14:paraId="00D01EF7" w14:textId="77777777" w:rsidR="00B27D9A" w:rsidRDefault="00000000">
      <w:r>
        <w:rPr>
          <w:sz w:val="20"/>
        </w:rPr>
        <w:t>Explain your answer: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640"/>
      </w:tblGrid>
      <w:tr w:rsidR="00B27D9A" w14:paraId="09268891" w14:textId="77777777">
        <w:tc>
          <w:tcPr>
            <w:tcW w:w="8640" w:type="dxa"/>
          </w:tcPr>
          <w:p w14:paraId="4B409F27" w14:textId="77777777" w:rsidR="00B27D9A" w:rsidRDefault="00B27D9A"/>
        </w:tc>
      </w:tr>
    </w:tbl>
    <w:p w14:paraId="2651E91C" w14:textId="77777777" w:rsidR="00B27D9A" w:rsidRDefault="00B27D9A"/>
    <w:p w14:paraId="2F68A71F" w14:textId="77777777" w:rsidR="00B27D9A" w:rsidRDefault="00000000">
      <w:r>
        <w:br/>
        <w:t>Q10. Which SQL category includes COMMIT and ROLLBACK?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B27D9A" w14:paraId="63A2ADE4" w14:textId="77777777">
        <w:tc>
          <w:tcPr>
            <w:tcW w:w="4320" w:type="dxa"/>
          </w:tcPr>
          <w:p w14:paraId="5CE022D5" w14:textId="77777777" w:rsidR="00B27D9A" w:rsidRDefault="00000000">
            <w:r>
              <w:rPr>
                <w:sz w:val="20"/>
              </w:rPr>
              <w:t>A. DDL</w:t>
            </w:r>
          </w:p>
        </w:tc>
        <w:tc>
          <w:tcPr>
            <w:tcW w:w="4320" w:type="dxa"/>
          </w:tcPr>
          <w:p w14:paraId="1DA525AA" w14:textId="77777777" w:rsidR="00B27D9A" w:rsidRDefault="00000000">
            <w:r>
              <w:rPr>
                <w:sz w:val="20"/>
              </w:rPr>
              <w:t>B. DML</w:t>
            </w:r>
          </w:p>
        </w:tc>
      </w:tr>
      <w:tr w:rsidR="00B27D9A" w14:paraId="40BAAD27" w14:textId="77777777">
        <w:tc>
          <w:tcPr>
            <w:tcW w:w="4320" w:type="dxa"/>
          </w:tcPr>
          <w:p w14:paraId="72F5FA70" w14:textId="77777777" w:rsidR="00B27D9A" w:rsidRDefault="00000000">
            <w:r>
              <w:rPr>
                <w:sz w:val="20"/>
              </w:rPr>
              <w:t>C. TCL</w:t>
            </w:r>
          </w:p>
        </w:tc>
        <w:tc>
          <w:tcPr>
            <w:tcW w:w="4320" w:type="dxa"/>
          </w:tcPr>
          <w:p w14:paraId="61958921" w14:textId="77777777" w:rsidR="00B27D9A" w:rsidRDefault="00000000">
            <w:r>
              <w:rPr>
                <w:sz w:val="20"/>
              </w:rPr>
              <w:t>D. DCL</w:t>
            </w:r>
          </w:p>
        </w:tc>
      </w:tr>
    </w:tbl>
    <w:p w14:paraId="549175CD" w14:textId="77777777" w:rsidR="00B27D9A" w:rsidRDefault="00000000">
      <w:r>
        <w:rPr>
          <w:sz w:val="20"/>
        </w:rPr>
        <w:t>Explain your answer: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640"/>
      </w:tblGrid>
      <w:tr w:rsidR="00B27D9A" w14:paraId="08621C64" w14:textId="77777777">
        <w:tc>
          <w:tcPr>
            <w:tcW w:w="8640" w:type="dxa"/>
          </w:tcPr>
          <w:p w14:paraId="6B6121FF" w14:textId="77777777" w:rsidR="00B27D9A" w:rsidRDefault="00B27D9A"/>
        </w:tc>
      </w:tr>
    </w:tbl>
    <w:p w14:paraId="36E7D942" w14:textId="77777777" w:rsidR="00B27D9A" w:rsidRDefault="00B27D9A"/>
    <w:p w14:paraId="778683E7" w14:textId="77777777" w:rsidR="00B27D9A" w:rsidRDefault="00000000">
      <w:r>
        <w:br/>
        <w:t>Q11. Which function in SQL Server converts a value from one data type to another ANSI standard type?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B27D9A" w14:paraId="0C74E948" w14:textId="77777777">
        <w:tc>
          <w:tcPr>
            <w:tcW w:w="4320" w:type="dxa"/>
          </w:tcPr>
          <w:p w14:paraId="7E7F2754" w14:textId="77777777" w:rsidR="00B27D9A" w:rsidRDefault="00000000">
            <w:r>
              <w:rPr>
                <w:sz w:val="20"/>
              </w:rPr>
              <w:t>A. CAST</w:t>
            </w:r>
          </w:p>
        </w:tc>
        <w:tc>
          <w:tcPr>
            <w:tcW w:w="4320" w:type="dxa"/>
          </w:tcPr>
          <w:p w14:paraId="6F14CFCD" w14:textId="77777777" w:rsidR="00B27D9A" w:rsidRDefault="00000000">
            <w:r>
              <w:rPr>
                <w:sz w:val="20"/>
              </w:rPr>
              <w:t>B. CONVERT</w:t>
            </w:r>
          </w:p>
        </w:tc>
      </w:tr>
      <w:tr w:rsidR="00B27D9A" w14:paraId="4CE86161" w14:textId="77777777">
        <w:tc>
          <w:tcPr>
            <w:tcW w:w="4320" w:type="dxa"/>
          </w:tcPr>
          <w:p w14:paraId="7C2621BB" w14:textId="77777777" w:rsidR="00B27D9A" w:rsidRDefault="00000000">
            <w:r>
              <w:rPr>
                <w:sz w:val="20"/>
              </w:rPr>
              <w:t>C. TRY_CONVERT</w:t>
            </w:r>
          </w:p>
        </w:tc>
        <w:tc>
          <w:tcPr>
            <w:tcW w:w="4320" w:type="dxa"/>
          </w:tcPr>
          <w:p w14:paraId="5DE8F413" w14:textId="77777777" w:rsidR="00B27D9A" w:rsidRDefault="00000000">
            <w:r>
              <w:rPr>
                <w:sz w:val="20"/>
              </w:rPr>
              <w:t>D. PARSE</w:t>
            </w:r>
          </w:p>
        </w:tc>
      </w:tr>
    </w:tbl>
    <w:p w14:paraId="09ECB656" w14:textId="77777777" w:rsidR="00B27D9A" w:rsidRDefault="00000000">
      <w:r>
        <w:rPr>
          <w:sz w:val="20"/>
        </w:rPr>
        <w:t>Explain your answer: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640"/>
      </w:tblGrid>
      <w:tr w:rsidR="00B27D9A" w14:paraId="1569DA1B" w14:textId="77777777">
        <w:tc>
          <w:tcPr>
            <w:tcW w:w="8640" w:type="dxa"/>
          </w:tcPr>
          <w:p w14:paraId="591BAA87" w14:textId="77777777" w:rsidR="00B27D9A" w:rsidRDefault="00B27D9A"/>
        </w:tc>
      </w:tr>
    </w:tbl>
    <w:p w14:paraId="18E10837" w14:textId="77777777" w:rsidR="00B27D9A" w:rsidRDefault="00B27D9A"/>
    <w:p w14:paraId="0C04E79F" w14:textId="77777777" w:rsidR="00B27D9A" w:rsidRDefault="00000000">
      <w:r>
        <w:br/>
        <w:t>Q12. What does the SQL clause DISTINCT do?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B27D9A" w14:paraId="02EF1936" w14:textId="77777777">
        <w:tc>
          <w:tcPr>
            <w:tcW w:w="4320" w:type="dxa"/>
          </w:tcPr>
          <w:p w14:paraId="333676BC" w14:textId="77777777" w:rsidR="00B27D9A" w:rsidRDefault="00000000">
            <w:r>
              <w:rPr>
                <w:sz w:val="20"/>
              </w:rPr>
              <w:t>A. Sorts rows</w:t>
            </w:r>
          </w:p>
        </w:tc>
        <w:tc>
          <w:tcPr>
            <w:tcW w:w="4320" w:type="dxa"/>
          </w:tcPr>
          <w:p w14:paraId="4B75D812" w14:textId="77777777" w:rsidR="00B27D9A" w:rsidRDefault="00000000">
            <w:r>
              <w:rPr>
                <w:sz w:val="20"/>
              </w:rPr>
              <w:t>B. Removes duplicate rows</w:t>
            </w:r>
          </w:p>
        </w:tc>
      </w:tr>
      <w:tr w:rsidR="00B27D9A" w14:paraId="5D1648DE" w14:textId="77777777">
        <w:tc>
          <w:tcPr>
            <w:tcW w:w="4320" w:type="dxa"/>
          </w:tcPr>
          <w:p w14:paraId="29A6EAF6" w14:textId="77777777" w:rsidR="00B27D9A" w:rsidRDefault="00000000">
            <w:r>
              <w:rPr>
                <w:sz w:val="20"/>
              </w:rPr>
              <w:t>C. Groups rows by key</w:t>
            </w:r>
          </w:p>
        </w:tc>
        <w:tc>
          <w:tcPr>
            <w:tcW w:w="4320" w:type="dxa"/>
          </w:tcPr>
          <w:p w14:paraId="039097A5" w14:textId="77777777" w:rsidR="00B27D9A" w:rsidRDefault="00000000">
            <w:r>
              <w:rPr>
                <w:sz w:val="20"/>
              </w:rPr>
              <w:t>D. Filters rows</w:t>
            </w:r>
          </w:p>
        </w:tc>
      </w:tr>
    </w:tbl>
    <w:p w14:paraId="3AF641C5" w14:textId="77777777" w:rsidR="00B27D9A" w:rsidRDefault="00000000">
      <w:r>
        <w:rPr>
          <w:sz w:val="20"/>
        </w:rPr>
        <w:t>Explain your answer: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640"/>
      </w:tblGrid>
      <w:tr w:rsidR="00B27D9A" w14:paraId="582B1EE8" w14:textId="77777777">
        <w:tc>
          <w:tcPr>
            <w:tcW w:w="8640" w:type="dxa"/>
          </w:tcPr>
          <w:p w14:paraId="1445E33C" w14:textId="77777777" w:rsidR="00B27D9A" w:rsidRDefault="00B27D9A"/>
        </w:tc>
      </w:tr>
    </w:tbl>
    <w:p w14:paraId="094D8745" w14:textId="77777777" w:rsidR="00B27D9A" w:rsidRDefault="00B27D9A"/>
    <w:p w14:paraId="7E4B2580" w14:textId="77777777" w:rsidR="00B27D9A" w:rsidRDefault="00000000">
      <w:r>
        <w:lastRenderedPageBreak/>
        <w:br/>
        <w:t>Q13. Which SQL keyword allows assigning an alias to a column in output?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B27D9A" w14:paraId="7A8BDA5F" w14:textId="77777777">
        <w:tc>
          <w:tcPr>
            <w:tcW w:w="4320" w:type="dxa"/>
          </w:tcPr>
          <w:p w14:paraId="23EA8BA0" w14:textId="77777777" w:rsidR="00B27D9A" w:rsidRDefault="00000000">
            <w:r>
              <w:rPr>
                <w:sz w:val="20"/>
              </w:rPr>
              <w:t>A. AS</w:t>
            </w:r>
          </w:p>
        </w:tc>
        <w:tc>
          <w:tcPr>
            <w:tcW w:w="4320" w:type="dxa"/>
          </w:tcPr>
          <w:p w14:paraId="77FB30CB" w14:textId="77777777" w:rsidR="00B27D9A" w:rsidRDefault="00000000">
            <w:r>
              <w:rPr>
                <w:sz w:val="20"/>
              </w:rPr>
              <w:t>B. LIKE</w:t>
            </w:r>
          </w:p>
        </w:tc>
      </w:tr>
      <w:tr w:rsidR="00B27D9A" w14:paraId="66C7AAF5" w14:textId="77777777">
        <w:tc>
          <w:tcPr>
            <w:tcW w:w="4320" w:type="dxa"/>
          </w:tcPr>
          <w:p w14:paraId="62456DAA" w14:textId="77777777" w:rsidR="00B27D9A" w:rsidRDefault="00000000">
            <w:r>
              <w:rPr>
                <w:sz w:val="20"/>
              </w:rPr>
              <w:t>C. INTO</w:t>
            </w:r>
          </w:p>
        </w:tc>
        <w:tc>
          <w:tcPr>
            <w:tcW w:w="4320" w:type="dxa"/>
          </w:tcPr>
          <w:p w14:paraId="1C8CF60A" w14:textId="77777777" w:rsidR="00B27D9A" w:rsidRDefault="00000000">
            <w:r>
              <w:rPr>
                <w:sz w:val="20"/>
              </w:rPr>
              <w:t>D. IN</w:t>
            </w:r>
          </w:p>
        </w:tc>
      </w:tr>
    </w:tbl>
    <w:p w14:paraId="14F6643B" w14:textId="77777777" w:rsidR="00B27D9A" w:rsidRDefault="00000000">
      <w:r>
        <w:rPr>
          <w:sz w:val="20"/>
        </w:rPr>
        <w:t>Explain your answer: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640"/>
      </w:tblGrid>
      <w:tr w:rsidR="00B27D9A" w14:paraId="1D5D071B" w14:textId="77777777">
        <w:tc>
          <w:tcPr>
            <w:tcW w:w="8640" w:type="dxa"/>
          </w:tcPr>
          <w:p w14:paraId="4B6FDC23" w14:textId="77777777" w:rsidR="00B27D9A" w:rsidRDefault="00B27D9A"/>
        </w:tc>
      </w:tr>
    </w:tbl>
    <w:p w14:paraId="14E648DD" w14:textId="77777777" w:rsidR="00B27D9A" w:rsidRDefault="00B27D9A"/>
    <w:p w14:paraId="618606A6" w14:textId="77777777" w:rsidR="00B27D9A" w:rsidRDefault="00000000">
      <w:r>
        <w:br/>
        <w:t>Q14. Why is a Docker volume used in SQL Server setup?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B27D9A" w14:paraId="1FEA575D" w14:textId="77777777">
        <w:tc>
          <w:tcPr>
            <w:tcW w:w="4320" w:type="dxa"/>
          </w:tcPr>
          <w:p w14:paraId="6DB9E944" w14:textId="77777777" w:rsidR="00B27D9A" w:rsidRDefault="00000000">
            <w:r>
              <w:rPr>
                <w:sz w:val="20"/>
              </w:rPr>
              <w:t>A. To speed up queries</w:t>
            </w:r>
          </w:p>
        </w:tc>
        <w:tc>
          <w:tcPr>
            <w:tcW w:w="4320" w:type="dxa"/>
          </w:tcPr>
          <w:p w14:paraId="1036C32D" w14:textId="77777777" w:rsidR="00B27D9A" w:rsidRDefault="00000000">
            <w:r>
              <w:rPr>
                <w:sz w:val="20"/>
              </w:rPr>
              <w:t>B. To store persistent data across containers</w:t>
            </w:r>
          </w:p>
        </w:tc>
      </w:tr>
      <w:tr w:rsidR="00B27D9A" w14:paraId="68634721" w14:textId="77777777">
        <w:tc>
          <w:tcPr>
            <w:tcW w:w="4320" w:type="dxa"/>
          </w:tcPr>
          <w:p w14:paraId="7C263F3B" w14:textId="77777777" w:rsidR="00B27D9A" w:rsidRDefault="00000000">
            <w:r>
              <w:rPr>
                <w:sz w:val="20"/>
              </w:rPr>
              <w:t>C. To reduce RAM usage</w:t>
            </w:r>
          </w:p>
        </w:tc>
        <w:tc>
          <w:tcPr>
            <w:tcW w:w="4320" w:type="dxa"/>
          </w:tcPr>
          <w:p w14:paraId="6254C054" w14:textId="77777777" w:rsidR="00B27D9A" w:rsidRDefault="00000000">
            <w:r>
              <w:rPr>
                <w:sz w:val="20"/>
              </w:rPr>
              <w:t>D. To simplify networking</w:t>
            </w:r>
          </w:p>
        </w:tc>
      </w:tr>
    </w:tbl>
    <w:p w14:paraId="43ACBD6A" w14:textId="77777777" w:rsidR="00B27D9A" w:rsidRDefault="00000000">
      <w:r>
        <w:rPr>
          <w:sz w:val="20"/>
        </w:rPr>
        <w:t>Explain your answer: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640"/>
      </w:tblGrid>
      <w:tr w:rsidR="00B27D9A" w14:paraId="67848304" w14:textId="77777777">
        <w:tc>
          <w:tcPr>
            <w:tcW w:w="8640" w:type="dxa"/>
          </w:tcPr>
          <w:p w14:paraId="54EB7215" w14:textId="77777777" w:rsidR="00B27D9A" w:rsidRDefault="00B27D9A"/>
        </w:tc>
      </w:tr>
    </w:tbl>
    <w:p w14:paraId="61A3262A" w14:textId="77777777" w:rsidR="00B27D9A" w:rsidRDefault="00B27D9A"/>
    <w:p w14:paraId="4AFC00CF" w14:textId="77777777" w:rsidR="00B27D9A" w:rsidRDefault="00000000">
      <w:r>
        <w:br/>
        <w:t>Q15. In C#, which statement correctly declares and initializes a boolean variable?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B27D9A" w14:paraId="082CD833" w14:textId="77777777">
        <w:tc>
          <w:tcPr>
            <w:tcW w:w="4320" w:type="dxa"/>
          </w:tcPr>
          <w:p w14:paraId="40B7E016" w14:textId="77777777" w:rsidR="00B27D9A" w:rsidRDefault="00000000">
            <w:r>
              <w:rPr>
                <w:sz w:val="20"/>
              </w:rPr>
              <w:t>A. bool x = true;</w:t>
            </w:r>
          </w:p>
        </w:tc>
        <w:tc>
          <w:tcPr>
            <w:tcW w:w="4320" w:type="dxa"/>
          </w:tcPr>
          <w:p w14:paraId="691C927E" w14:textId="77777777" w:rsidR="00B27D9A" w:rsidRDefault="00000000">
            <w:r>
              <w:rPr>
                <w:sz w:val="20"/>
              </w:rPr>
              <w:t>B. Boolean x = "true";</w:t>
            </w:r>
          </w:p>
        </w:tc>
      </w:tr>
      <w:tr w:rsidR="00B27D9A" w14:paraId="67C471F3" w14:textId="77777777">
        <w:tc>
          <w:tcPr>
            <w:tcW w:w="4320" w:type="dxa"/>
          </w:tcPr>
          <w:p w14:paraId="3B6EC9A3" w14:textId="77777777" w:rsidR="00B27D9A" w:rsidRDefault="00000000">
            <w:r>
              <w:rPr>
                <w:sz w:val="20"/>
              </w:rPr>
              <w:t>C. bool x = 1;</w:t>
            </w:r>
          </w:p>
        </w:tc>
        <w:tc>
          <w:tcPr>
            <w:tcW w:w="4320" w:type="dxa"/>
          </w:tcPr>
          <w:p w14:paraId="243A3308" w14:textId="77777777" w:rsidR="00B27D9A" w:rsidRDefault="00000000">
            <w:r>
              <w:rPr>
                <w:sz w:val="20"/>
              </w:rPr>
              <w:t>D. bool x = yes;</w:t>
            </w:r>
          </w:p>
        </w:tc>
      </w:tr>
    </w:tbl>
    <w:p w14:paraId="76547262" w14:textId="77777777" w:rsidR="00B27D9A" w:rsidRDefault="00000000">
      <w:r>
        <w:rPr>
          <w:sz w:val="20"/>
        </w:rPr>
        <w:t>Explain your answer: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640"/>
      </w:tblGrid>
      <w:tr w:rsidR="00B27D9A" w14:paraId="5B6D0AE2" w14:textId="77777777">
        <w:tc>
          <w:tcPr>
            <w:tcW w:w="8640" w:type="dxa"/>
          </w:tcPr>
          <w:p w14:paraId="20B50427" w14:textId="77777777" w:rsidR="00B27D9A" w:rsidRDefault="00B27D9A"/>
        </w:tc>
      </w:tr>
    </w:tbl>
    <w:p w14:paraId="01475B38" w14:textId="77777777" w:rsidR="00B27D9A" w:rsidRDefault="00B27D9A"/>
    <w:p w14:paraId="5C3E082D" w14:textId="77777777" w:rsidR="00136B58" w:rsidRDefault="00136B58"/>
    <w:p w14:paraId="0BE57186" w14:textId="77777777" w:rsidR="00136B58" w:rsidRDefault="00136B58"/>
    <w:p w14:paraId="606BD81D" w14:textId="77777777" w:rsidR="00136B58" w:rsidRDefault="00136B58"/>
    <w:p w14:paraId="25E8A1F1" w14:textId="77777777" w:rsidR="00136B58" w:rsidRDefault="00136B58" w:rsidP="00136B58"/>
    <w:p w14:paraId="68995EF5" w14:textId="77777777" w:rsidR="00136B58" w:rsidRDefault="00136B58" w:rsidP="00136B58"/>
    <w:p w14:paraId="5EDCD6FC" w14:textId="77777777" w:rsidR="00136B58" w:rsidRDefault="00136B58" w:rsidP="00136B58"/>
    <w:p w14:paraId="593076A9" w14:textId="77777777" w:rsidR="00136B58" w:rsidRPr="00C94F72" w:rsidRDefault="00136B58" w:rsidP="00136B58">
      <w:pPr>
        <w:rPr>
          <w:sz w:val="56"/>
          <w:szCs w:val="56"/>
        </w:rPr>
      </w:pPr>
    </w:p>
    <w:p w14:paraId="33450790" w14:textId="77777777" w:rsidR="00136B58" w:rsidRPr="00C94F72" w:rsidRDefault="00136B58" w:rsidP="00136B58">
      <w:pPr>
        <w:rPr>
          <w:sz w:val="56"/>
          <w:szCs w:val="56"/>
        </w:rPr>
      </w:pPr>
    </w:p>
    <w:p w14:paraId="7A3FF4CD" w14:textId="77777777" w:rsidR="00136B58" w:rsidRPr="00C94F72" w:rsidRDefault="00136B58" w:rsidP="00136B58">
      <w:pPr>
        <w:rPr>
          <w:sz w:val="56"/>
          <w:szCs w:val="56"/>
        </w:rPr>
      </w:pPr>
      <w:r w:rsidRPr="00C94F72">
        <w:rPr>
          <w:sz w:val="56"/>
          <w:szCs w:val="56"/>
        </w:rPr>
        <w:t>END OF QUIZ</w:t>
      </w:r>
      <w:r w:rsidRPr="00C94F72">
        <w:rPr>
          <w:sz w:val="56"/>
          <w:szCs w:val="56"/>
        </w:rPr>
        <w:br/>
        <w:t>-----------------</w:t>
      </w:r>
    </w:p>
    <w:p w14:paraId="79C56CB7" w14:textId="77777777" w:rsidR="00136B58" w:rsidRDefault="00136B58"/>
    <w:sectPr w:rsidR="00136B5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65763564">
    <w:abstractNumId w:val="8"/>
  </w:num>
  <w:num w:numId="2" w16cid:durableId="1884823324">
    <w:abstractNumId w:val="6"/>
  </w:num>
  <w:num w:numId="3" w16cid:durableId="985740863">
    <w:abstractNumId w:val="5"/>
  </w:num>
  <w:num w:numId="4" w16cid:durableId="1238398886">
    <w:abstractNumId w:val="4"/>
  </w:num>
  <w:num w:numId="5" w16cid:durableId="792409788">
    <w:abstractNumId w:val="7"/>
  </w:num>
  <w:num w:numId="6" w16cid:durableId="912393234">
    <w:abstractNumId w:val="3"/>
  </w:num>
  <w:num w:numId="7" w16cid:durableId="1269434038">
    <w:abstractNumId w:val="2"/>
  </w:num>
  <w:num w:numId="8" w16cid:durableId="1867130466">
    <w:abstractNumId w:val="1"/>
  </w:num>
  <w:num w:numId="9" w16cid:durableId="1507206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6B58"/>
    <w:rsid w:val="0015074B"/>
    <w:rsid w:val="001A1CB8"/>
    <w:rsid w:val="0029639D"/>
    <w:rsid w:val="00326F90"/>
    <w:rsid w:val="00AA1D8D"/>
    <w:rsid w:val="00B21D12"/>
    <w:rsid w:val="00B27D9A"/>
    <w:rsid w:val="00B47730"/>
    <w:rsid w:val="00C227E4"/>
    <w:rsid w:val="00CB0664"/>
    <w:rsid w:val="00F33A17"/>
    <w:rsid w:val="00F83AB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8AA442"/>
  <w14:defaultImageDpi w14:val="300"/>
  <w15:docId w15:val="{A87AF0EA-8A04-F046-87A6-C2AD02E9F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Abdul Rehman</cp:lastModifiedBy>
  <cp:revision>6</cp:revision>
  <dcterms:created xsi:type="dcterms:W3CDTF">2013-12-23T23:15:00Z</dcterms:created>
  <dcterms:modified xsi:type="dcterms:W3CDTF">2025-09-15T08:03:00Z</dcterms:modified>
  <cp:category/>
</cp:coreProperties>
</file>