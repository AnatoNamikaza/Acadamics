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9532" w14:textId="77777777" w:rsidR="001E5A88" w:rsidRDefault="001E5A88" w:rsidP="001E5A8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EBB82E4" w14:textId="77777777" w:rsidR="001E5A88" w:rsidRDefault="001E5A88" w:rsidP="001E5A8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48A1C282" wp14:editId="00AFDC08">
            <wp:simplePos x="0" y="0"/>
            <wp:positionH relativeFrom="margin">
              <wp:align>center</wp:align>
            </wp:positionH>
            <wp:positionV relativeFrom="margin">
              <wp:posOffset>333829</wp:posOffset>
            </wp:positionV>
            <wp:extent cx="2714172" cy="2714172"/>
            <wp:effectExtent l="0" t="0" r="3810" b="3810"/>
            <wp:wrapNone/>
            <wp:docPr id="2" name="image1.jpg" descr="A blue logo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logo with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72" cy="2714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95BF7" w14:textId="77777777" w:rsidR="001E5A88" w:rsidRDefault="001E5A88" w:rsidP="001E5A8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869E53A" w14:textId="77777777" w:rsidR="001E5A88" w:rsidRDefault="001E5A88" w:rsidP="001E5A8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18BBB62" w14:textId="77777777" w:rsidR="001E5A88" w:rsidRDefault="001E5A88" w:rsidP="001E5A8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8A08C39" w14:textId="77777777" w:rsidR="001E5A88" w:rsidRDefault="001E5A88" w:rsidP="001E5A8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23036A7" w14:textId="77777777" w:rsidR="001E5A88" w:rsidRDefault="001E5A88" w:rsidP="001E5A8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EAD9D9A" w14:textId="77777777" w:rsidR="001E5A88" w:rsidRDefault="001E5A88" w:rsidP="001E5A8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583FD3B" w14:textId="77777777" w:rsidR="001E5A88" w:rsidRDefault="001E5A88" w:rsidP="001E5A8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39683A6" w14:textId="77777777" w:rsidR="001E5A88" w:rsidRPr="00AC6059" w:rsidRDefault="001E5A88" w:rsidP="001E5A8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452829" w14:textId="77777777" w:rsidR="001E5A88" w:rsidRPr="00AC6059" w:rsidRDefault="001E5A88" w:rsidP="001E5A88">
      <w:pPr>
        <w:jc w:val="center"/>
        <w:rPr>
          <w:sz w:val="32"/>
          <w:szCs w:val="32"/>
        </w:rPr>
      </w:pPr>
      <w:r w:rsidRPr="00AC6059">
        <w:rPr>
          <w:sz w:val="32"/>
          <w:szCs w:val="32"/>
        </w:rPr>
        <w:t xml:space="preserve">CS5340 Databases – Fall 2025 </w:t>
      </w:r>
      <w:proofErr w:type="gramStart"/>
      <w:r w:rsidRPr="00AC6059">
        <w:rPr>
          <w:sz w:val="32"/>
          <w:szCs w:val="32"/>
        </w:rPr>
        <w:t>( Quiz</w:t>
      </w:r>
      <w:proofErr w:type="gramEnd"/>
      <w:r w:rsidRPr="00AC6059">
        <w:rPr>
          <w:sz w:val="32"/>
          <w:szCs w:val="32"/>
        </w:rPr>
        <w:t xml:space="preserve"> # </w:t>
      </w:r>
      <w:r>
        <w:rPr>
          <w:sz w:val="32"/>
          <w:szCs w:val="32"/>
        </w:rPr>
        <w:t>1</w:t>
      </w:r>
      <w:r w:rsidRPr="00AC6059">
        <w:rPr>
          <w:sz w:val="32"/>
          <w:szCs w:val="32"/>
        </w:rPr>
        <w:t xml:space="preserve"> )</w:t>
      </w:r>
    </w:p>
    <w:p w14:paraId="382270DB" w14:textId="77777777" w:rsidR="001E5A88" w:rsidRPr="00AC6059" w:rsidRDefault="001E5A88" w:rsidP="001E5A88">
      <w:pPr>
        <w:jc w:val="center"/>
        <w:rPr>
          <w:sz w:val="32"/>
          <w:szCs w:val="32"/>
        </w:rPr>
      </w:pPr>
    </w:p>
    <w:p w14:paraId="1C5051BC" w14:textId="77777777" w:rsidR="001E5A88" w:rsidRPr="00AC6059" w:rsidRDefault="001E5A88" w:rsidP="001E5A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5C5A69" w14:textId="77777777" w:rsidR="001E5A88" w:rsidRPr="00AC6059" w:rsidRDefault="001E5A88" w:rsidP="001E5A88">
      <w:pPr>
        <w:ind w:left="236"/>
        <w:rPr>
          <w:rFonts w:ascii="Times New Roman" w:eastAsia="Times New Roman" w:hAnsi="Times New Roman" w:cs="Times New Roman"/>
          <w:sz w:val="32"/>
          <w:szCs w:val="32"/>
        </w:rPr>
      </w:pP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Roll No: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2054211" w14:textId="77777777" w:rsidR="001E5A88" w:rsidRPr="00AC6059" w:rsidRDefault="001E5A88" w:rsidP="001E5A8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EC44A70" w14:textId="77777777" w:rsidR="001E5A88" w:rsidRPr="00AC6059" w:rsidRDefault="001E5A88" w:rsidP="001E5A88">
      <w:pPr>
        <w:rPr>
          <w:sz w:val="32"/>
          <w:szCs w:val="32"/>
        </w:rPr>
      </w:pPr>
    </w:p>
    <w:p w14:paraId="6B68705F" w14:textId="77777777" w:rsidR="001E5A88" w:rsidRPr="00AC6059" w:rsidRDefault="001E5A88" w:rsidP="001E5A88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AC6059">
        <w:rPr>
          <w:rFonts w:ascii="Calibri" w:eastAsia="Calibri" w:hAnsi="Calibri" w:cs="Calibri"/>
          <w:b/>
          <w:color w:val="000000"/>
        </w:rPr>
        <w:t>Instructions</w:t>
      </w:r>
    </w:p>
    <w:p w14:paraId="20ABDA82" w14:textId="2F8E750D" w:rsidR="001E5A88" w:rsidRPr="00AC6059" w:rsidRDefault="001E5A88" w:rsidP="001E5A88">
      <w:pPr>
        <w:spacing w:before="280" w:after="240"/>
        <w:rPr>
          <w:rFonts w:ascii="Calibri" w:eastAsia="Calibri" w:hAnsi="Calibri" w:cs="Calibri"/>
          <w:color w:val="000000"/>
        </w:rPr>
      </w:pPr>
      <w:r w:rsidRPr="00AC6059">
        <w:rPr>
          <w:rFonts w:ascii="Calibri" w:eastAsia="Calibri" w:hAnsi="Calibri" w:cs="Calibri"/>
          <w:color w:val="000000"/>
        </w:rPr>
        <w:tab/>
        <w:t xml:space="preserve">1-   Read the Questions carefully to give concise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2-   Answers outside the box will not be considered. Answers </w:t>
      </w:r>
      <w:r w:rsidR="006D6A8B">
        <w:rPr>
          <w:rFonts w:ascii="Calibri" w:eastAsia="Calibri" w:hAnsi="Calibri" w:cs="Calibri"/>
          <w:color w:val="000000"/>
        </w:rPr>
        <w:t>ought to</w:t>
      </w:r>
      <w:r w:rsidRPr="00AC6059">
        <w:rPr>
          <w:rFonts w:ascii="Calibri" w:eastAsia="Calibri" w:hAnsi="Calibri" w:cs="Calibri"/>
          <w:color w:val="000000"/>
        </w:rPr>
        <w:t xml:space="preserve"> be readable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3-   Clearly mention any assumptions you have taken in your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4-   </w:t>
      </w:r>
      <w:r>
        <w:rPr>
          <w:rFonts w:ascii="Calibri" w:eastAsia="Calibri" w:hAnsi="Calibri" w:cs="Calibri"/>
          <w:color w:val="000000"/>
        </w:rPr>
        <w:t>Explanation is only optional for MCQs that are based on definitions.</w:t>
      </w:r>
      <w:r w:rsidRPr="00AC6059">
        <w:rPr>
          <w:rFonts w:ascii="Calibri" w:eastAsia="Calibri" w:hAnsi="Calibri" w:cs="Calibri"/>
          <w:color w:val="000000"/>
        </w:rPr>
        <w:t xml:space="preserve">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>5</w:t>
      </w:r>
      <w:r w:rsidRPr="00AC6059">
        <w:rPr>
          <w:rFonts w:ascii="Calibri" w:eastAsia="Calibri" w:hAnsi="Calibri" w:cs="Calibri"/>
          <w:color w:val="000000"/>
        </w:rPr>
        <w:t>-   Use of unfair means will result in an award of ZERO marks.</w:t>
      </w:r>
    </w:p>
    <w:p w14:paraId="7BEA7993" w14:textId="77777777" w:rsidR="001E5A88" w:rsidRPr="00AC6059" w:rsidRDefault="001E5A88" w:rsidP="001E5A88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sz w:val="6"/>
          <w:szCs w:val="6"/>
        </w:rPr>
      </w:pPr>
    </w:p>
    <w:p w14:paraId="6D470020" w14:textId="77777777" w:rsidR="001E5A88" w:rsidRPr="00AC6059" w:rsidRDefault="001E5A88" w:rsidP="001E5A8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DCB1E7" w14:textId="77777777" w:rsidR="001E5A88" w:rsidRDefault="001E5A88" w:rsidP="001E5A8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30A93E" w14:textId="77777777" w:rsidR="00D228F5" w:rsidRDefault="00D228F5"/>
    <w:p w14:paraId="3D39DA34" w14:textId="2E9B203E" w:rsidR="00815ED7" w:rsidRDefault="00000000">
      <w:r>
        <w:lastRenderedPageBreak/>
        <w:t>Q1. Which property of a relation makes the order of attributes irrelevant?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0345C74D" w14:textId="77777777">
        <w:tc>
          <w:tcPr>
            <w:tcW w:w="4320" w:type="dxa"/>
          </w:tcPr>
          <w:p w14:paraId="6F74DD2C" w14:textId="77777777" w:rsidR="00815ED7" w:rsidRDefault="00000000">
            <w:r>
              <w:rPr>
                <w:sz w:val="20"/>
              </w:rPr>
              <w:t>A. Attribute ordering</w:t>
            </w:r>
          </w:p>
        </w:tc>
        <w:tc>
          <w:tcPr>
            <w:tcW w:w="4320" w:type="dxa"/>
          </w:tcPr>
          <w:p w14:paraId="7155CA7B" w14:textId="77777777" w:rsidR="00815ED7" w:rsidRDefault="00000000">
            <w:r>
              <w:rPr>
                <w:sz w:val="20"/>
              </w:rPr>
              <w:t>B. Tuple uniqueness</w:t>
            </w:r>
          </w:p>
        </w:tc>
      </w:tr>
      <w:tr w:rsidR="00815ED7" w14:paraId="08F30EFA" w14:textId="77777777">
        <w:tc>
          <w:tcPr>
            <w:tcW w:w="4320" w:type="dxa"/>
          </w:tcPr>
          <w:p w14:paraId="26FB76C4" w14:textId="77777777" w:rsidR="00815ED7" w:rsidRDefault="00000000">
            <w:r>
              <w:rPr>
                <w:sz w:val="20"/>
              </w:rPr>
              <w:t>C. Column domains</w:t>
            </w:r>
          </w:p>
        </w:tc>
        <w:tc>
          <w:tcPr>
            <w:tcW w:w="4320" w:type="dxa"/>
          </w:tcPr>
          <w:p w14:paraId="180813FA" w14:textId="77777777" w:rsidR="00815ED7" w:rsidRDefault="00000000">
            <w:r>
              <w:rPr>
                <w:sz w:val="20"/>
              </w:rPr>
              <w:t>D. Relation definition</w:t>
            </w:r>
          </w:p>
        </w:tc>
      </w:tr>
    </w:tbl>
    <w:p w14:paraId="6F92464A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53D63BCC" w14:textId="77777777">
        <w:tc>
          <w:tcPr>
            <w:tcW w:w="8640" w:type="dxa"/>
          </w:tcPr>
          <w:p w14:paraId="599F6AEF" w14:textId="77777777" w:rsidR="00815ED7" w:rsidRDefault="00815ED7"/>
        </w:tc>
      </w:tr>
    </w:tbl>
    <w:p w14:paraId="5CC0ED4E" w14:textId="77777777" w:rsidR="00815ED7" w:rsidRDefault="00815ED7"/>
    <w:p w14:paraId="705CAE43" w14:textId="77777777" w:rsidR="00815ED7" w:rsidRDefault="00000000">
      <w:r>
        <w:br/>
        <w:t>Q2. In SQL Server, which type is best for storing very large text data (deprecated in new versions)?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69ACF17C" w14:textId="77777777">
        <w:tc>
          <w:tcPr>
            <w:tcW w:w="4320" w:type="dxa"/>
          </w:tcPr>
          <w:p w14:paraId="2E9633E1" w14:textId="77777777" w:rsidR="00815ED7" w:rsidRDefault="00000000">
            <w:r>
              <w:rPr>
                <w:sz w:val="20"/>
              </w:rPr>
              <w:t>A. CHAR</w:t>
            </w:r>
          </w:p>
        </w:tc>
        <w:tc>
          <w:tcPr>
            <w:tcW w:w="4320" w:type="dxa"/>
          </w:tcPr>
          <w:p w14:paraId="53511C06" w14:textId="77777777" w:rsidR="00815ED7" w:rsidRDefault="00000000">
            <w:r>
              <w:rPr>
                <w:sz w:val="20"/>
              </w:rPr>
              <w:t>B. VARCHAR</w:t>
            </w:r>
          </w:p>
        </w:tc>
      </w:tr>
      <w:tr w:rsidR="00815ED7" w14:paraId="33D39E80" w14:textId="77777777">
        <w:tc>
          <w:tcPr>
            <w:tcW w:w="4320" w:type="dxa"/>
          </w:tcPr>
          <w:p w14:paraId="2AB9240D" w14:textId="77777777" w:rsidR="00815ED7" w:rsidRDefault="00000000">
            <w:r>
              <w:rPr>
                <w:sz w:val="20"/>
              </w:rPr>
              <w:t>C. NVARCHAR</w:t>
            </w:r>
          </w:p>
        </w:tc>
        <w:tc>
          <w:tcPr>
            <w:tcW w:w="4320" w:type="dxa"/>
          </w:tcPr>
          <w:p w14:paraId="1BA8BFD2" w14:textId="77777777" w:rsidR="00815ED7" w:rsidRDefault="00000000">
            <w:r>
              <w:rPr>
                <w:sz w:val="20"/>
              </w:rPr>
              <w:t>D. TEXT</w:t>
            </w:r>
          </w:p>
        </w:tc>
      </w:tr>
    </w:tbl>
    <w:p w14:paraId="58746BB7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30FDF003" w14:textId="77777777">
        <w:tc>
          <w:tcPr>
            <w:tcW w:w="8640" w:type="dxa"/>
          </w:tcPr>
          <w:p w14:paraId="055535CF" w14:textId="77777777" w:rsidR="00815ED7" w:rsidRDefault="00815ED7"/>
        </w:tc>
      </w:tr>
    </w:tbl>
    <w:p w14:paraId="18ED6435" w14:textId="77777777" w:rsidR="00815ED7" w:rsidRDefault="00815ED7"/>
    <w:p w14:paraId="6629F2CF" w14:textId="77777777" w:rsidR="00815ED7" w:rsidRDefault="00000000">
      <w:r>
        <w:br/>
        <w:t>Q3. Which relational concept enforces that each employee belongs to a valid department?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60E56F3B" w14:textId="77777777">
        <w:tc>
          <w:tcPr>
            <w:tcW w:w="4320" w:type="dxa"/>
          </w:tcPr>
          <w:p w14:paraId="7254D9D2" w14:textId="77777777" w:rsidR="00815ED7" w:rsidRDefault="00000000">
            <w:r>
              <w:rPr>
                <w:sz w:val="20"/>
              </w:rPr>
              <w:t>A. Primary key</w:t>
            </w:r>
          </w:p>
        </w:tc>
        <w:tc>
          <w:tcPr>
            <w:tcW w:w="4320" w:type="dxa"/>
          </w:tcPr>
          <w:p w14:paraId="3C353956" w14:textId="77777777" w:rsidR="00815ED7" w:rsidRDefault="00000000">
            <w:r>
              <w:rPr>
                <w:sz w:val="20"/>
              </w:rPr>
              <w:t>B. Foreign key</w:t>
            </w:r>
          </w:p>
        </w:tc>
      </w:tr>
      <w:tr w:rsidR="00815ED7" w14:paraId="01C3F64F" w14:textId="77777777">
        <w:tc>
          <w:tcPr>
            <w:tcW w:w="4320" w:type="dxa"/>
          </w:tcPr>
          <w:p w14:paraId="5CE92637" w14:textId="77777777" w:rsidR="00815ED7" w:rsidRDefault="00000000">
            <w:r>
              <w:rPr>
                <w:sz w:val="20"/>
              </w:rPr>
              <w:t>C. CHECK constraint</w:t>
            </w:r>
          </w:p>
        </w:tc>
        <w:tc>
          <w:tcPr>
            <w:tcW w:w="4320" w:type="dxa"/>
          </w:tcPr>
          <w:p w14:paraId="776BE884" w14:textId="77777777" w:rsidR="00815ED7" w:rsidRDefault="00000000">
            <w:r>
              <w:rPr>
                <w:sz w:val="20"/>
              </w:rPr>
              <w:t>D. Unique index</w:t>
            </w:r>
          </w:p>
        </w:tc>
      </w:tr>
    </w:tbl>
    <w:p w14:paraId="55CCECD2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4AC0CD6E" w14:textId="77777777">
        <w:tc>
          <w:tcPr>
            <w:tcW w:w="8640" w:type="dxa"/>
          </w:tcPr>
          <w:p w14:paraId="31A61001" w14:textId="77777777" w:rsidR="00815ED7" w:rsidRDefault="00815ED7"/>
        </w:tc>
      </w:tr>
    </w:tbl>
    <w:p w14:paraId="4B8D1BBF" w14:textId="77777777" w:rsidR="00815ED7" w:rsidRDefault="00000000">
      <w:r>
        <w:br/>
        <w:t>Q4. A candidate key is best described 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6B53399B" w14:textId="77777777">
        <w:tc>
          <w:tcPr>
            <w:tcW w:w="4320" w:type="dxa"/>
          </w:tcPr>
          <w:p w14:paraId="7F6E551C" w14:textId="77777777" w:rsidR="00815ED7" w:rsidRDefault="00000000">
            <w:r>
              <w:rPr>
                <w:sz w:val="20"/>
              </w:rPr>
              <w:t>A. A minimal set of attributes that uniquely identify a row</w:t>
            </w:r>
          </w:p>
        </w:tc>
        <w:tc>
          <w:tcPr>
            <w:tcW w:w="4320" w:type="dxa"/>
          </w:tcPr>
          <w:p w14:paraId="46C4147F" w14:textId="77777777" w:rsidR="00815ED7" w:rsidRDefault="00000000">
            <w:r>
              <w:rPr>
                <w:sz w:val="20"/>
              </w:rPr>
              <w:t>B. Any column in a table</w:t>
            </w:r>
          </w:p>
        </w:tc>
      </w:tr>
      <w:tr w:rsidR="00815ED7" w14:paraId="49A05EAF" w14:textId="77777777">
        <w:tc>
          <w:tcPr>
            <w:tcW w:w="4320" w:type="dxa"/>
          </w:tcPr>
          <w:p w14:paraId="72D5D79B" w14:textId="77777777" w:rsidR="00815ED7" w:rsidRDefault="00000000">
            <w:r>
              <w:rPr>
                <w:sz w:val="20"/>
              </w:rPr>
              <w:t>C. A key that is always chosen as the primary key</w:t>
            </w:r>
          </w:p>
        </w:tc>
        <w:tc>
          <w:tcPr>
            <w:tcW w:w="4320" w:type="dxa"/>
          </w:tcPr>
          <w:p w14:paraId="10BD4F85" w14:textId="77777777" w:rsidR="00815ED7" w:rsidRDefault="00000000">
            <w:r>
              <w:rPr>
                <w:sz w:val="20"/>
              </w:rPr>
              <w:t>D. A non-unique column</w:t>
            </w:r>
          </w:p>
        </w:tc>
      </w:tr>
    </w:tbl>
    <w:p w14:paraId="285D3059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2337D655" w14:textId="77777777">
        <w:tc>
          <w:tcPr>
            <w:tcW w:w="8640" w:type="dxa"/>
          </w:tcPr>
          <w:p w14:paraId="1A1498D5" w14:textId="77777777" w:rsidR="00815ED7" w:rsidRDefault="00815ED7"/>
        </w:tc>
      </w:tr>
    </w:tbl>
    <w:p w14:paraId="30264223" w14:textId="77777777" w:rsidR="00815ED7" w:rsidRDefault="00815ED7"/>
    <w:p w14:paraId="46C40897" w14:textId="77777777" w:rsidR="00815ED7" w:rsidRDefault="00000000">
      <w:r>
        <w:lastRenderedPageBreak/>
        <w:br/>
        <w:t>Q5. Which constraint ensures that a column must always contain a value?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22E4DD68" w14:textId="77777777">
        <w:tc>
          <w:tcPr>
            <w:tcW w:w="4320" w:type="dxa"/>
          </w:tcPr>
          <w:p w14:paraId="698A5475" w14:textId="77777777" w:rsidR="00815ED7" w:rsidRDefault="00000000">
            <w:r>
              <w:rPr>
                <w:sz w:val="20"/>
              </w:rPr>
              <w:t>A. DEFAULT</w:t>
            </w:r>
          </w:p>
        </w:tc>
        <w:tc>
          <w:tcPr>
            <w:tcW w:w="4320" w:type="dxa"/>
          </w:tcPr>
          <w:p w14:paraId="7AD6F0E8" w14:textId="77777777" w:rsidR="00815ED7" w:rsidRDefault="00000000">
            <w:r>
              <w:rPr>
                <w:sz w:val="20"/>
              </w:rPr>
              <w:t>B. NOT NULL</w:t>
            </w:r>
          </w:p>
        </w:tc>
      </w:tr>
      <w:tr w:rsidR="00815ED7" w14:paraId="2C50CD76" w14:textId="77777777">
        <w:tc>
          <w:tcPr>
            <w:tcW w:w="4320" w:type="dxa"/>
          </w:tcPr>
          <w:p w14:paraId="410EB2A0" w14:textId="77777777" w:rsidR="00815ED7" w:rsidRDefault="00000000">
            <w:r>
              <w:rPr>
                <w:sz w:val="20"/>
              </w:rPr>
              <w:t>C. CHECK</w:t>
            </w:r>
          </w:p>
        </w:tc>
        <w:tc>
          <w:tcPr>
            <w:tcW w:w="4320" w:type="dxa"/>
          </w:tcPr>
          <w:p w14:paraId="6BE787C7" w14:textId="77777777" w:rsidR="00815ED7" w:rsidRDefault="00000000">
            <w:r>
              <w:rPr>
                <w:sz w:val="20"/>
              </w:rPr>
              <w:t>D. FOREIGN KEY</w:t>
            </w:r>
          </w:p>
        </w:tc>
      </w:tr>
    </w:tbl>
    <w:p w14:paraId="32E6FE8F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10F52595" w14:textId="77777777">
        <w:tc>
          <w:tcPr>
            <w:tcW w:w="8640" w:type="dxa"/>
          </w:tcPr>
          <w:p w14:paraId="62C093DB" w14:textId="77777777" w:rsidR="00815ED7" w:rsidRDefault="00815ED7"/>
        </w:tc>
      </w:tr>
    </w:tbl>
    <w:p w14:paraId="27AF839F" w14:textId="77777777" w:rsidR="00815ED7" w:rsidRDefault="00815ED7"/>
    <w:p w14:paraId="135930F9" w14:textId="77777777" w:rsidR="00815ED7" w:rsidRDefault="00000000">
      <w:r>
        <w:br/>
        <w:t>Q6. Which SQL Server system database stores login information and server-level configuration?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5757CD7B" w14:textId="77777777">
        <w:tc>
          <w:tcPr>
            <w:tcW w:w="4320" w:type="dxa"/>
          </w:tcPr>
          <w:p w14:paraId="5FB87B80" w14:textId="77777777" w:rsidR="00815ED7" w:rsidRDefault="00000000">
            <w:r>
              <w:rPr>
                <w:sz w:val="20"/>
              </w:rPr>
              <w:t>A. model</w:t>
            </w:r>
          </w:p>
        </w:tc>
        <w:tc>
          <w:tcPr>
            <w:tcW w:w="4320" w:type="dxa"/>
          </w:tcPr>
          <w:p w14:paraId="4366BC6F" w14:textId="77777777" w:rsidR="00815ED7" w:rsidRDefault="00000000">
            <w:r>
              <w:rPr>
                <w:sz w:val="20"/>
              </w:rPr>
              <w:t>B. msdb</w:t>
            </w:r>
          </w:p>
        </w:tc>
      </w:tr>
      <w:tr w:rsidR="00815ED7" w14:paraId="7C0D32D0" w14:textId="77777777">
        <w:tc>
          <w:tcPr>
            <w:tcW w:w="4320" w:type="dxa"/>
          </w:tcPr>
          <w:p w14:paraId="5E72DBBF" w14:textId="77777777" w:rsidR="00815ED7" w:rsidRDefault="00000000">
            <w:r>
              <w:rPr>
                <w:sz w:val="20"/>
              </w:rPr>
              <w:t>C. tempdb</w:t>
            </w:r>
          </w:p>
        </w:tc>
        <w:tc>
          <w:tcPr>
            <w:tcW w:w="4320" w:type="dxa"/>
          </w:tcPr>
          <w:p w14:paraId="77651616" w14:textId="77777777" w:rsidR="00815ED7" w:rsidRDefault="00000000">
            <w:r>
              <w:rPr>
                <w:sz w:val="20"/>
              </w:rPr>
              <w:t>D. master</w:t>
            </w:r>
          </w:p>
        </w:tc>
      </w:tr>
    </w:tbl>
    <w:p w14:paraId="21635A43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0CE44914" w14:textId="77777777">
        <w:tc>
          <w:tcPr>
            <w:tcW w:w="8640" w:type="dxa"/>
          </w:tcPr>
          <w:p w14:paraId="7B8A8A30" w14:textId="77777777" w:rsidR="00815ED7" w:rsidRDefault="00815ED7"/>
        </w:tc>
      </w:tr>
    </w:tbl>
    <w:p w14:paraId="2CD43E7D" w14:textId="77777777" w:rsidR="00815ED7" w:rsidRDefault="00815ED7"/>
    <w:p w14:paraId="656DFA0E" w14:textId="77777777" w:rsidR="00815ED7" w:rsidRDefault="00000000">
      <w:r>
        <w:br/>
        <w:t>Q7. Which of the following statements belongs to Data Control Language (DCL)?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174EFA07" w14:textId="77777777">
        <w:tc>
          <w:tcPr>
            <w:tcW w:w="4320" w:type="dxa"/>
          </w:tcPr>
          <w:p w14:paraId="471ED137" w14:textId="77777777" w:rsidR="00815ED7" w:rsidRDefault="00000000">
            <w:r>
              <w:rPr>
                <w:sz w:val="20"/>
              </w:rPr>
              <w:t>A. INSERT</w:t>
            </w:r>
          </w:p>
        </w:tc>
        <w:tc>
          <w:tcPr>
            <w:tcW w:w="4320" w:type="dxa"/>
          </w:tcPr>
          <w:p w14:paraId="044CF490" w14:textId="77777777" w:rsidR="00815ED7" w:rsidRDefault="00000000">
            <w:r>
              <w:rPr>
                <w:sz w:val="20"/>
              </w:rPr>
              <w:t>B. GRANT</w:t>
            </w:r>
          </w:p>
        </w:tc>
      </w:tr>
      <w:tr w:rsidR="00815ED7" w14:paraId="350F2D12" w14:textId="77777777">
        <w:tc>
          <w:tcPr>
            <w:tcW w:w="4320" w:type="dxa"/>
          </w:tcPr>
          <w:p w14:paraId="4BDA9D7B" w14:textId="77777777" w:rsidR="00815ED7" w:rsidRDefault="00000000">
            <w:r>
              <w:rPr>
                <w:sz w:val="20"/>
              </w:rPr>
              <w:t>C. UPDATE</w:t>
            </w:r>
          </w:p>
        </w:tc>
        <w:tc>
          <w:tcPr>
            <w:tcW w:w="4320" w:type="dxa"/>
          </w:tcPr>
          <w:p w14:paraId="1CD867B4" w14:textId="77777777" w:rsidR="00815ED7" w:rsidRDefault="00000000">
            <w:r>
              <w:rPr>
                <w:sz w:val="20"/>
              </w:rPr>
              <w:t>D. ALTER</w:t>
            </w:r>
          </w:p>
        </w:tc>
      </w:tr>
    </w:tbl>
    <w:p w14:paraId="2240ECB9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6374CC51" w14:textId="77777777">
        <w:tc>
          <w:tcPr>
            <w:tcW w:w="8640" w:type="dxa"/>
          </w:tcPr>
          <w:p w14:paraId="2FC63F3D" w14:textId="77777777" w:rsidR="00815ED7" w:rsidRDefault="00815ED7"/>
        </w:tc>
      </w:tr>
    </w:tbl>
    <w:p w14:paraId="12CF325E" w14:textId="77777777" w:rsidR="00815ED7" w:rsidRDefault="00815ED7"/>
    <w:p w14:paraId="31CC0C0D" w14:textId="77777777" w:rsidR="00815ED7" w:rsidRDefault="00000000">
      <w:r>
        <w:br/>
        <w:t>Q8. What happens to tempdb when SQL Server restarts?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258C1FE7" w14:textId="77777777">
        <w:tc>
          <w:tcPr>
            <w:tcW w:w="4320" w:type="dxa"/>
          </w:tcPr>
          <w:p w14:paraId="7BF728A2" w14:textId="77777777" w:rsidR="00815ED7" w:rsidRDefault="00000000">
            <w:r>
              <w:rPr>
                <w:sz w:val="20"/>
              </w:rPr>
              <w:t>A. It persists with old data</w:t>
            </w:r>
          </w:p>
        </w:tc>
        <w:tc>
          <w:tcPr>
            <w:tcW w:w="4320" w:type="dxa"/>
          </w:tcPr>
          <w:p w14:paraId="53DECDDB" w14:textId="77777777" w:rsidR="00815ED7" w:rsidRDefault="00000000">
            <w:r>
              <w:rPr>
                <w:sz w:val="20"/>
              </w:rPr>
              <w:t>B. It is cleared and recreated</w:t>
            </w:r>
          </w:p>
        </w:tc>
      </w:tr>
      <w:tr w:rsidR="00815ED7" w14:paraId="1088D56E" w14:textId="77777777">
        <w:tc>
          <w:tcPr>
            <w:tcW w:w="4320" w:type="dxa"/>
          </w:tcPr>
          <w:p w14:paraId="0BB0B67D" w14:textId="77777777" w:rsidR="00815ED7" w:rsidRDefault="00000000">
            <w:r>
              <w:rPr>
                <w:sz w:val="20"/>
              </w:rPr>
              <w:t>C. It becomes read-only</w:t>
            </w:r>
          </w:p>
        </w:tc>
        <w:tc>
          <w:tcPr>
            <w:tcW w:w="4320" w:type="dxa"/>
          </w:tcPr>
          <w:p w14:paraId="15559D86" w14:textId="77777777" w:rsidR="00815ED7" w:rsidRDefault="00000000">
            <w:r>
              <w:rPr>
                <w:sz w:val="20"/>
              </w:rPr>
              <w:t>D. It merges into msdb</w:t>
            </w:r>
          </w:p>
        </w:tc>
      </w:tr>
    </w:tbl>
    <w:p w14:paraId="6C7095D4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0C366CF1" w14:textId="77777777">
        <w:tc>
          <w:tcPr>
            <w:tcW w:w="8640" w:type="dxa"/>
          </w:tcPr>
          <w:p w14:paraId="3630E10C" w14:textId="77777777" w:rsidR="00815ED7" w:rsidRDefault="00815ED7"/>
        </w:tc>
      </w:tr>
    </w:tbl>
    <w:p w14:paraId="1593DCB5" w14:textId="35D96446" w:rsidR="00815ED7" w:rsidRDefault="00000000">
      <w:r>
        <w:lastRenderedPageBreak/>
        <w:t>Q9. Which function returns the first non-NULL value among its arguments?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4027390F" w14:textId="77777777">
        <w:tc>
          <w:tcPr>
            <w:tcW w:w="4320" w:type="dxa"/>
          </w:tcPr>
          <w:p w14:paraId="6486BDF4" w14:textId="77777777" w:rsidR="00815ED7" w:rsidRDefault="00000000">
            <w:r>
              <w:rPr>
                <w:sz w:val="20"/>
              </w:rPr>
              <w:t>A. ISNULL</w:t>
            </w:r>
          </w:p>
        </w:tc>
        <w:tc>
          <w:tcPr>
            <w:tcW w:w="4320" w:type="dxa"/>
          </w:tcPr>
          <w:p w14:paraId="20322E4E" w14:textId="77777777" w:rsidR="00815ED7" w:rsidRDefault="00000000">
            <w:r>
              <w:rPr>
                <w:sz w:val="20"/>
              </w:rPr>
              <w:t>B. COALESCE</w:t>
            </w:r>
          </w:p>
        </w:tc>
      </w:tr>
      <w:tr w:rsidR="00815ED7" w14:paraId="08D9E138" w14:textId="77777777">
        <w:tc>
          <w:tcPr>
            <w:tcW w:w="4320" w:type="dxa"/>
          </w:tcPr>
          <w:p w14:paraId="3BC4BC4E" w14:textId="77777777" w:rsidR="00815ED7" w:rsidRDefault="00000000">
            <w:r>
              <w:rPr>
                <w:sz w:val="20"/>
              </w:rPr>
              <w:t>C. NULLIF</w:t>
            </w:r>
          </w:p>
        </w:tc>
        <w:tc>
          <w:tcPr>
            <w:tcW w:w="4320" w:type="dxa"/>
          </w:tcPr>
          <w:p w14:paraId="0578DD99" w14:textId="77777777" w:rsidR="00815ED7" w:rsidRDefault="00000000">
            <w:r>
              <w:rPr>
                <w:sz w:val="20"/>
              </w:rPr>
              <w:t>D. PARSE</w:t>
            </w:r>
          </w:p>
        </w:tc>
      </w:tr>
    </w:tbl>
    <w:p w14:paraId="29A1E262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5A7A8DF7" w14:textId="77777777">
        <w:tc>
          <w:tcPr>
            <w:tcW w:w="8640" w:type="dxa"/>
          </w:tcPr>
          <w:p w14:paraId="4276968E" w14:textId="77777777" w:rsidR="00815ED7" w:rsidRDefault="00815ED7"/>
        </w:tc>
      </w:tr>
    </w:tbl>
    <w:p w14:paraId="2AA52867" w14:textId="77777777" w:rsidR="00815ED7" w:rsidRDefault="00815ED7"/>
    <w:p w14:paraId="1D0BD1EF" w14:textId="77777777" w:rsidR="00815ED7" w:rsidRDefault="00000000">
      <w:r>
        <w:br/>
        <w:t>Q10. What is the result of the expression SELECT 10 + NULL; in SQL Server?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51F8B3B7" w14:textId="77777777">
        <w:tc>
          <w:tcPr>
            <w:tcW w:w="4320" w:type="dxa"/>
          </w:tcPr>
          <w:p w14:paraId="6981817B" w14:textId="77777777" w:rsidR="00815ED7" w:rsidRDefault="00000000">
            <w:r>
              <w:rPr>
                <w:sz w:val="20"/>
              </w:rPr>
              <w:t>A. 10</w:t>
            </w:r>
          </w:p>
        </w:tc>
        <w:tc>
          <w:tcPr>
            <w:tcW w:w="4320" w:type="dxa"/>
          </w:tcPr>
          <w:p w14:paraId="28514CB6" w14:textId="77777777" w:rsidR="00815ED7" w:rsidRDefault="00000000">
            <w:r>
              <w:rPr>
                <w:sz w:val="20"/>
              </w:rPr>
              <w:t>B. 0</w:t>
            </w:r>
          </w:p>
        </w:tc>
      </w:tr>
      <w:tr w:rsidR="00815ED7" w14:paraId="3F04D915" w14:textId="77777777">
        <w:tc>
          <w:tcPr>
            <w:tcW w:w="4320" w:type="dxa"/>
          </w:tcPr>
          <w:p w14:paraId="4D1345E7" w14:textId="77777777" w:rsidR="00815ED7" w:rsidRDefault="00000000">
            <w:r>
              <w:rPr>
                <w:sz w:val="20"/>
              </w:rPr>
              <w:t>C. nan</w:t>
            </w:r>
          </w:p>
        </w:tc>
        <w:tc>
          <w:tcPr>
            <w:tcW w:w="4320" w:type="dxa"/>
          </w:tcPr>
          <w:p w14:paraId="776D8143" w14:textId="77777777" w:rsidR="00815ED7" w:rsidRDefault="00000000">
            <w:r>
              <w:rPr>
                <w:sz w:val="20"/>
              </w:rPr>
              <w:t>D. Error</w:t>
            </w:r>
          </w:p>
        </w:tc>
      </w:tr>
    </w:tbl>
    <w:p w14:paraId="3808CA21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4532E22E" w14:textId="77777777">
        <w:tc>
          <w:tcPr>
            <w:tcW w:w="8640" w:type="dxa"/>
          </w:tcPr>
          <w:p w14:paraId="443F231D" w14:textId="77777777" w:rsidR="00815ED7" w:rsidRDefault="00815ED7"/>
        </w:tc>
      </w:tr>
    </w:tbl>
    <w:p w14:paraId="4C1BE5F6" w14:textId="77777777" w:rsidR="00815ED7" w:rsidRDefault="00815ED7"/>
    <w:p w14:paraId="6551F3BE" w14:textId="77777777" w:rsidR="00815ED7" w:rsidRDefault="00000000">
      <w:r>
        <w:br/>
        <w:t>Q11. Which query retrieves only FirstName and LastName from the Person.Person table?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29C76BDD" w14:textId="77777777">
        <w:tc>
          <w:tcPr>
            <w:tcW w:w="4320" w:type="dxa"/>
          </w:tcPr>
          <w:p w14:paraId="1400B703" w14:textId="77777777" w:rsidR="00815ED7" w:rsidRDefault="00000000">
            <w:r>
              <w:rPr>
                <w:sz w:val="20"/>
              </w:rPr>
              <w:t>A. SELECT * FROM Person.Person;</w:t>
            </w:r>
          </w:p>
        </w:tc>
        <w:tc>
          <w:tcPr>
            <w:tcW w:w="4320" w:type="dxa"/>
          </w:tcPr>
          <w:p w14:paraId="7A79B2A5" w14:textId="77777777" w:rsidR="00815ED7" w:rsidRDefault="00000000">
            <w:r>
              <w:rPr>
                <w:sz w:val="20"/>
              </w:rPr>
              <w:t>B. SELECT FirstName + LastName FROM Person.Person;</w:t>
            </w:r>
          </w:p>
        </w:tc>
      </w:tr>
      <w:tr w:rsidR="00815ED7" w14:paraId="07825D36" w14:textId="77777777">
        <w:tc>
          <w:tcPr>
            <w:tcW w:w="4320" w:type="dxa"/>
          </w:tcPr>
          <w:p w14:paraId="6281C3CA" w14:textId="77777777" w:rsidR="00815ED7" w:rsidRDefault="00000000">
            <w:r>
              <w:rPr>
                <w:sz w:val="20"/>
              </w:rPr>
              <w:t>C. SELECT FirstName, LastName FROM Person.Person;</w:t>
            </w:r>
          </w:p>
        </w:tc>
        <w:tc>
          <w:tcPr>
            <w:tcW w:w="4320" w:type="dxa"/>
          </w:tcPr>
          <w:p w14:paraId="274119AA" w14:textId="77777777" w:rsidR="00815ED7" w:rsidRDefault="00000000">
            <w:r>
              <w:rPr>
                <w:sz w:val="20"/>
              </w:rPr>
              <w:t>D. SELECT Name FROM Person.Person;</w:t>
            </w:r>
          </w:p>
        </w:tc>
      </w:tr>
    </w:tbl>
    <w:p w14:paraId="2F3E9AEA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4A3C2FC5" w14:textId="77777777">
        <w:tc>
          <w:tcPr>
            <w:tcW w:w="8640" w:type="dxa"/>
          </w:tcPr>
          <w:p w14:paraId="0FC9C2A0" w14:textId="77777777" w:rsidR="00815ED7" w:rsidRDefault="00815ED7"/>
        </w:tc>
      </w:tr>
    </w:tbl>
    <w:p w14:paraId="02016286" w14:textId="77777777" w:rsidR="00815ED7" w:rsidRDefault="00815ED7"/>
    <w:p w14:paraId="0A2D6CE0" w14:textId="77777777" w:rsidR="00815ED7" w:rsidRDefault="00000000">
      <w:r>
        <w:br/>
        <w:t>Q12. In SQL Server, which keyword is used to sort query results?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1FCA4FB1" w14:textId="77777777">
        <w:tc>
          <w:tcPr>
            <w:tcW w:w="4320" w:type="dxa"/>
          </w:tcPr>
          <w:p w14:paraId="0BB677B7" w14:textId="77777777" w:rsidR="00815ED7" w:rsidRDefault="00000000">
            <w:r>
              <w:rPr>
                <w:sz w:val="20"/>
              </w:rPr>
              <w:t>A. SORT BY</w:t>
            </w:r>
          </w:p>
        </w:tc>
        <w:tc>
          <w:tcPr>
            <w:tcW w:w="4320" w:type="dxa"/>
          </w:tcPr>
          <w:p w14:paraId="721B63A3" w14:textId="77777777" w:rsidR="00815ED7" w:rsidRDefault="00000000">
            <w:r>
              <w:rPr>
                <w:sz w:val="20"/>
              </w:rPr>
              <w:t>B. ORDER BY</w:t>
            </w:r>
          </w:p>
        </w:tc>
      </w:tr>
      <w:tr w:rsidR="00815ED7" w14:paraId="5AF202F2" w14:textId="77777777">
        <w:tc>
          <w:tcPr>
            <w:tcW w:w="4320" w:type="dxa"/>
          </w:tcPr>
          <w:p w14:paraId="2F600641" w14:textId="77777777" w:rsidR="00815ED7" w:rsidRDefault="00000000">
            <w:r>
              <w:rPr>
                <w:sz w:val="20"/>
              </w:rPr>
              <w:t>C. GROUP BY</w:t>
            </w:r>
          </w:p>
        </w:tc>
        <w:tc>
          <w:tcPr>
            <w:tcW w:w="4320" w:type="dxa"/>
          </w:tcPr>
          <w:p w14:paraId="11DCB3FF" w14:textId="77777777" w:rsidR="00815ED7" w:rsidRDefault="00000000">
            <w:r>
              <w:rPr>
                <w:sz w:val="20"/>
              </w:rPr>
              <w:t>D. FILTER BY</w:t>
            </w:r>
          </w:p>
        </w:tc>
      </w:tr>
    </w:tbl>
    <w:p w14:paraId="1167D86E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491F296D" w14:textId="77777777">
        <w:tc>
          <w:tcPr>
            <w:tcW w:w="8640" w:type="dxa"/>
          </w:tcPr>
          <w:p w14:paraId="57E6B79F" w14:textId="77777777" w:rsidR="00815ED7" w:rsidRDefault="00815ED7"/>
        </w:tc>
      </w:tr>
    </w:tbl>
    <w:p w14:paraId="4B850C32" w14:textId="77777777" w:rsidR="00815ED7" w:rsidRDefault="00815ED7"/>
    <w:p w14:paraId="4A31AC96" w14:textId="77777777" w:rsidR="00815ED7" w:rsidRDefault="00000000">
      <w:r>
        <w:br/>
        <w:t>Q13. In Docker, what does the -p 1433:1433 flag do for SQL Server containers?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4016838C" w14:textId="77777777">
        <w:tc>
          <w:tcPr>
            <w:tcW w:w="4320" w:type="dxa"/>
          </w:tcPr>
          <w:p w14:paraId="6EB6C8D6" w14:textId="77777777" w:rsidR="00815ED7" w:rsidRDefault="00000000">
            <w:r>
              <w:rPr>
                <w:sz w:val="20"/>
              </w:rPr>
              <w:t>A. Mounts a volume</w:t>
            </w:r>
          </w:p>
        </w:tc>
        <w:tc>
          <w:tcPr>
            <w:tcW w:w="4320" w:type="dxa"/>
          </w:tcPr>
          <w:p w14:paraId="7543AB7B" w14:textId="77777777" w:rsidR="00815ED7" w:rsidRDefault="00000000">
            <w:r>
              <w:rPr>
                <w:sz w:val="20"/>
              </w:rPr>
              <w:t>B. Sets the container name</w:t>
            </w:r>
          </w:p>
        </w:tc>
      </w:tr>
      <w:tr w:rsidR="00815ED7" w14:paraId="72B386F1" w14:textId="77777777">
        <w:tc>
          <w:tcPr>
            <w:tcW w:w="4320" w:type="dxa"/>
          </w:tcPr>
          <w:p w14:paraId="3AC1610F" w14:textId="77777777" w:rsidR="00815ED7" w:rsidRDefault="00000000">
            <w:r>
              <w:rPr>
                <w:sz w:val="20"/>
              </w:rPr>
              <w:t>C. Maps SQL Server port to the host</w:t>
            </w:r>
          </w:p>
        </w:tc>
        <w:tc>
          <w:tcPr>
            <w:tcW w:w="4320" w:type="dxa"/>
          </w:tcPr>
          <w:p w14:paraId="27B55611" w14:textId="77777777" w:rsidR="00815ED7" w:rsidRDefault="00000000">
            <w:r>
              <w:rPr>
                <w:sz w:val="20"/>
              </w:rPr>
              <w:t>D. Accepts the EULA</w:t>
            </w:r>
          </w:p>
        </w:tc>
      </w:tr>
    </w:tbl>
    <w:p w14:paraId="6C4CB14D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4B750114" w14:textId="77777777">
        <w:tc>
          <w:tcPr>
            <w:tcW w:w="8640" w:type="dxa"/>
          </w:tcPr>
          <w:p w14:paraId="553ACA70" w14:textId="77777777" w:rsidR="00815ED7" w:rsidRDefault="00815ED7"/>
        </w:tc>
      </w:tr>
    </w:tbl>
    <w:p w14:paraId="62B746A9" w14:textId="77777777" w:rsidR="00815ED7" w:rsidRDefault="00815ED7"/>
    <w:p w14:paraId="2C1EBEE7" w14:textId="77777777" w:rsidR="00815ED7" w:rsidRDefault="00000000">
      <w:r>
        <w:br/>
        <w:t>Q14. In C#, which loop will execute at least once even if the condition is false?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0066444B" w14:textId="77777777">
        <w:tc>
          <w:tcPr>
            <w:tcW w:w="4320" w:type="dxa"/>
          </w:tcPr>
          <w:p w14:paraId="328E60E9" w14:textId="77777777" w:rsidR="00815ED7" w:rsidRDefault="00000000">
            <w:r>
              <w:rPr>
                <w:sz w:val="20"/>
              </w:rPr>
              <w:t>A. for</w:t>
            </w:r>
          </w:p>
        </w:tc>
        <w:tc>
          <w:tcPr>
            <w:tcW w:w="4320" w:type="dxa"/>
          </w:tcPr>
          <w:p w14:paraId="1B289EF1" w14:textId="77777777" w:rsidR="00815ED7" w:rsidRDefault="00000000">
            <w:r>
              <w:rPr>
                <w:sz w:val="20"/>
              </w:rPr>
              <w:t>B. foreach</w:t>
            </w:r>
          </w:p>
        </w:tc>
      </w:tr>
      <w:tr w:rsidR="00815ED7" w14:paraId="29B24904" w14:textId="77777777">
        <w:tc>
          <w:tcPr>
            <w:tcW w:w="4320" w:type="dxa"/>
          </w:tcPr>
          <w:p w14:paraId="6E56A252" w14:textId="77777777" w:rsidR="00815ED7" w:rsidRDefault="00000000">
            <w:r>
              <w:rPr>
                <w:sz w:val="20"/>
              </w:rPr>
              <w:t>C. while</w:t>
            </w:r>
          </w:p>
        </w:tc>
        <w:tc>
          <w:tcPr>
            <w:tcW w:w="4320" w:type="dxa"/>
          </w:tcPr>
          <w:p w14:paraId="0C9E2306" w14:textId="77777777" w:rsidR="00815ED7" w:rsidRDefault="00000000">
            <w:r>
              <w:rPr>
                <w:sz w:val="20"/>
              </w:rPr>
              <w:t>D. do-while</w:t>
            </w:r>
          </w:p>
        </w:tc>
      </w:tr>
    </w:tbl>
    <w:p w14:paraId="37A7DBE5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7FBC1A32" w14:textId="77777777">
        <w:tc>
          <w:tcPr>
            <w:tcW w:w="8640" w:type="dxa"/>
          </w:tcPr>
          <w:p w14:paraId="3DABB7EF" w14:textId="77777777" w:rsidR="00815ED7" w:rsidRDefault="00815ED7"/>
        </w:tc>
      </w:tr>
    </w:tbl>
    <w:p w14:paraId="6E45F037" w14:textId="77777777" w:rsidR="00815ED7" w:rsidRDefault="00815ED7"/>
    <w:p w14:paraId="0C1D5828" w14:textId="77777777" w:rsidR="00815ED7" w:rsidRDefault="00000000">
      <w:r>
        <w:br/>
        <w:t>Q15. What does the C# statement Console.WriteLine("Hello"); do?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5ED7" w14:paraId="3A3468CC" w14:textId="77777777">
        <w:tc>
          <w:tcPr>
            <w:tcW w:w="4320" w:type="dxa"/>
          </w:tcPr>
          <w:p w14:paraId="5CCBB8D7" w14:textId="77777777" w:rsidR="00815ED7" w:rsidRDefault="00000000">
            <w:r>
              <w:rPr>
                <w:sz w:val="20"/>
              </w:rPr>
              <w:t>A. Declares a string variable</w:t>
            </w:r>
          </w:p>
        </w:tc>
        <w:tc>
          <w:tcPr>
            <w:tcW w:w="4320" w:type="dxa"/>
          </w:tcPr>
          <w:p w14:paraId="0E7F06CC" w14:textId="77777777" w:rsidR="00815ED7" w:rsidRDefault="00000000">
            <w:r>
              <w:rPr>
                <w:sz w:val="20"/>
              </w:rPr>
              <w:t>B. Prints “Hello” to the console</w:t>
            </w:r>
          </w:p>
        </w:tc>
      </w:tr>
      <w:tr w:rsidR="00815ED7" w14:paraId="65359054" w14:textId="77777777">
        <w:tc>
          <w:tcPr>
            <w:tcW w:w="4320" w:type="dxa"/>
          </w:tcPr>
          <w:p w14:paraId="07A525CA" w14:textId="77777777" w:rsidR="00815ED7" w:rsidRDefault="00000000">
            <w:r>
              <w:rPr>
                <w:sz w:val="20"/>
              </w:rPr>
              <w:t>C. Reads input from console</w:t>
            </w:r>
          </w:p>
        </w:tc>
        <w:tc>
          <w:tcPr>
            <w:tcW w:w="4320" w:type="dxa"/>
          </w:tcPr>
          <w:p w14:paraId="65A77B64" w14:textId="77777777" w:rsidR="00815ED7" w:rsidRDefault="00000000">
            <w:r>
              <w:rPr>
                <w:sz w:val="20"/>
              </w:rPr>
              <w:t>D. Terminates the program</w:t>
            </w:r>
          </w:p>
        </w:tc>
      </w:tr>
    </w:tbl>
    <w:p w14:paraId="52EEE106" w14:textId="77777777" w:rsidR="00815ED7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815ED7" w14:paraId="521E1BA7" w14:textId="77777777">
        <w:tc>
          <w:tcPr>
            <w:tcW w:w="8640" w:type="dxa"/>
          </w:tcPr>
          <w:p w14:paraId="313B7C58" w14:textId="77777777" w:rsidR="00815ED7" w:rsidRDefault="00815ED7"/>
        </w:tc>
      </w:tr>
    </w:tbl>
    <w:p w14:paraId="02BD65CF" w14:textId="77777777" w:rsidR="00CD597B" w:rsidRDefault="00CD597B" w:rsidP="00CD597B">
      <w:r>
        <w:br/>
      </w:r>
      <w:r>
        <w:br/>
      </w:r>
      <w:r>
        <w:br/>
      </w:r>
      <w:r>
        <w:br/>
      </w:r>
    </w:p>
    <w:p w14:paraId="36F76ACD" w14:textId="77777777" w:rsidR="00CD597B" w:rsidRDefault="00CD597B" w:rsidP="00CD597B"/>
    <w:p w14:paraId="4CC90195" w14:textId="77777777" w:rsidR="00CD597B" w:rsidRDefault="00CD597B" w:rsidP="00CD597B"/>
    <w:p w14:paraId="564E8A11" w14:textId="77777777" w:rsidR="00CD597B" w:rsidRPr="00C94F72" w:rsidRDefault="00CD597B" w:rsidP="00CD597B">
      <w:pPr>
        <w:rPr>
          <w:sz w:val="56"/>
          <w:szCs w:val="56"/>
        </w:rPr>
      </w:pPr>
    </w:p>
    <w:p w14:paraId="1E139F52" w14:textId="77777777" w:rsidR="00CD597B" w:rsidRPr="00C94F72" w:rsidRDefault="00CD597B" w:rsidP="00CD597B">
      <w:pPr>
        <w:rPr>
          <w:sz w:val="56"/>
          <w:szCs w:val="56"/>
        </w:rPr>
      </w:pPr>
    </w:p>
    <w:p w14:paraId="71D3CAE7" w14:textId="77777777" w:rsidR="00CD597B" w:rsidRPr="00C94F72" w:rsidRDefault="00CD597B" w:rsidP="00CD597B">
      <w:pPr>
        <w:rPr>
          <w:sz w:val="56"/>
          <w:szCs w:val="56"/>
        </w:rPr>
      </w:pPr>
      <w:r w:rsidRPr="00C94F72">
        <w:rPr>
          <w:sz w:val="56"/>
          <w:szCs w:val="56"/>
        </w:rPr>
        <w:t>END OF QUIZ</w:t>
      </w:r>
      <w:r w:rsidRPr="00C94F72">
        <w:rPr>
          <w:sz w:val="56"/>
          <w:szCs w:val="56"/>
        </w:rPr>
        <w:br/>
        <w:t>-----------------</w:t>
      </w:r>
    </w:p>
    <w:p w14:paraId="6817ADC8" w14:textId="651BF002" w:rsidR="00815ED7" w:rsidRDefault="00815ED7"/>
    <w:sectPr w:rsidR="00815E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627593">
    <w:abstractNumId w:val="8"/>
  </w:num>
  <w:num w:numId="2" w16cid:durableId="144512544">
    <w:abstractNumId w:val="6"/>
  </w:num>
  <w:num w:numId="3" w16cid:durableId="1632056426">
    <w:abstractNumId w:val="5"/>
  </w:num>
  <w:num w:numId="4" w16cid:durableId="1492136261">
    <w:abstractNumId w:val="4"/>
  </w:num>
  <w:num w:numId="5" w16cid:durableId="1484855895">
    <w:abstractNumId w:val="7"/>
  </w:num>
  <w:num w:numId="6" w16cid:durableId="968587724">
    <w:abstractNumId w:val="3"/>
  </w:num>
  <w:num w:numId="7" w16cid:durableId="667370269">
    <w:abstractNumId w:val="2"/>
  </w:num>
  <w:num w:numId="8" w16cid:durableId="1661542520">
    <w:abstractNumId w:val="1"/>
  </w:num>
  <w:num w:numId="9" w16cid:durableId="127273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CB8"/>
    <w:rsid w:val="001E5A88"/>
    <w:rsid w:val="0029639D"/>
    <w:rsid w:val="00326F90"/>
    <w:rsid w:val="006D6A8B"/>
    <w:rsid w:val="00815ED7"/>
    <w:rsid w:val="00AA1D8D"/>
    <w:rsid w:val="00B47730"/>
    <w:rsid w:val="00CB0664"/>
    <w:rsid w:val="00CD597B"/>
    <w:rsid w:val="00D228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C047A"/>
  <w14:defaultImageDpi w14:val="300"/>
  <w15:docId w15:val="{A87AF0EA-8A04-F046-87A6-C2AD02E9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Rehman</cp:lastModifiedBy>
  <cp:revision>5</cp:revision>
  <dcterms:created xsi:type="dcterms:W3CDTF">2013-12-23T23:15:00Z</dcterms:created>
  <dcterms:modified xsi:type="dcterms:W3CDTF">2025-09-15T08:03:00Z</dcterms:modified>
  <cp:category/>
</cp:coreProperties>
</file>