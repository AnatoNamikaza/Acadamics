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8573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8848A94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8B7C04D" wp14:editId="0C58EF11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54EFF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F745073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C3F0E03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A0978CF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86C705F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31FB7D2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2DB9574" w14:textId="77777777" w:rsidR="00396DF8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D017CC0" w14:textId="77777777" w:rsidR="00396DF8" w:rsidRPr="00AC6059" w:rsidRDefault="00396DF8" w:rsidP="00396DF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1BBB06" w14:textId="77777777" w:rsidR="00396DF8" w:rsidRPr="00AC6059" w:rsidRDefault="00396DF8" w:rsidP="00396DF8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5BE2B6F6" w14:textId="77777777" w:rsidR="00396DF8" w:rsidRPr="00AC6059" w:rsidRDefault="00396DF8" w:rsidP="00396DF8">
      <w:pPr>
        <w:jc w:val="center"/>
        <w:rPr>
          <w:sz w:val="32"/>
          <w:szCs w:val="32"/>
        </w:rPr>
      </w:pPr>
    </w:p>
    <w:p w14:paraId="2391D6DB" w14:textId="77777777" w:rsidR="00396DF8" w:rsidRPr="00AC6059" w:rsidRDefault="00396DF8" w:rsidP="00396D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EC6115" w14:textId="77777777" w:rsidR="00396DF8" w:rsidRPr="00AC6059" w:rsidRDefault="00396DF8" w:rsidP="00396DF8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3552E16" w14:textId="77777777" w:rsidR="00396DF8" w:rsidRPr="00AC6059" w:rsidRDefault="00396DF8" w:rsidP="00396D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D5B218" w14:textId="77777777" w:rsidR="00396DF8" w:rsidRPr="00AC6059" w:rsidRDefault="00396DF8" w:rsidP="00396DF8">
      <w:pPr>
        <w:rPr>
          <w:sz w:val="32"/>
          <w:szCs w:val="32"/>
        </w:rPr>
      </w:pPr>
    </w:p>
    <w:p w14:paraId="221E3417" w14:textId="77777777" w:rsidR="00396DF8" w:rsidRPr="00AC6059" w:rsidRDefault="00396DF8" w:rsidP="00396DF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7BC11A03" w14:textId="0399A39C" w:rsidR="00396DF8" w:rsidRPr="00AC6059" w:rsidRDefault="00396DF8" w:rsidP="00396DF8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C85F81">
        <w:rPr>
          <w:rFonts w:ascii="Calibri" w:eastAsia="Calibri" w:hAnsi="Calibri" w:cs="Calibri"/>
          <w:color w:val="000000"/>
        </w:rPr>
        <w:t>must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3A0FE61E" w14:textId="77777777" w:rsidR="00396DF8" w:rsidRPr="00AC6059" w:rsidRDefault="00396DF8" w:rsidP="00396DF8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0EFBDE80" w14:textId="77777777" w:rsidR="00396DF8" w:rsidRPr="00AC6059" w:rsidRDefault="00396DF8" w:rsidP="00396D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3808E" w14:textId="77777777" w:rsidR="00396DF8" w:rsidRDefault="00396DF8" w:rsidP="00396D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320986" w14:textId="77777777" w:rsidR="00623630" w:rsidRDefault="00000000">
      <w:r>
        <w:lastRenderedPageBreak/>
        <w:br/>
        <w:t>Q1. Which relational concept ensures that each student in a database is uniquely identifiable?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50B00AEF" w14:textId="77777777">
        <w:tc>
          <w:tcPr>
            <w:tcW w:w="4320" w:type="dxa"/>
          </w:tcPr>
          <w:p w14:paraId="50A428CE" w14:textId="77777777" w:rsidR="00623630" w:rsidRDefault="00000000">
            <w:r>
              <w:rPr>
                <w:sz w:val="20"/>
              </w:rPr>
              <w:t>A. Foreign key</w:t>
            </w:r>
          </w:p>
        </w:tc>
        <w:tc>
          <w:tcPr>
            <w:tcW w:w="4320" w:type="dxa"/>
          </w:tcPr>
          <w:p w14:paraId="44BE397B" w14:textId="77777777" w:rsidR="00623630" w:rsidRDefault="00000000">
            <w:r>
              <w:rPr>
                <w:sz w:val="20"/>
              </w:rPr>
              <w:t>B. Primary key</w:t>
            </w:r>
          </w:p>
        </w:tc>
      </w:tr>
      <w:tr w:rsidR="00623630" w14:paraId="737BF382" w14:textId="77777777">
        <w:tc>
          <w:tcPr>
            <w:tcW w:w="4320" w:type="dxa"/>
          </w:tcPr>
          <w:p w14:paraId="0CA05835" w14:textId="77777777" w:rsidR="00623630" w:rsidRDefault="00000000">
            <w:r>
              <w:rPr>
                <w:sz w:val="20"/>
              </w:rPr>
              <w:t>C. Alternate key</w:t>
            </w:r>
          </w:p>
        </w:tc>
        <w:tc>
          <w:tcPr>
            <w:tcW w:w="4320" w:type="dxa"/>
          </w:tcPr>
          <w:p w14:paraId="7E649383" w14:textId="77777777" w:rsidR="00623630" w:rsidRDefault="00000000">
            <w:r>
              <w:rPr>
                <w:sz w:val="20"/>
              </w:rPr>
              <w:t>D. Default constraint</w:t>
            </w:r>
          </w:p>
        </w:tc>
      </w:tr>
    </w:tbl>
    <w:p w14:paraId="7539CA38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07694FD2" w14:textId="77777777">
        <w:tc>
          <w:tcPr>
            <w:tcW w:w="8640" w:type="dxa"/>
          </w:tcPr>
          <w:p w14:paraId="450FBA42" w14:textId="77777777" w:rsidR="00623630" w:rsidRDefault="00623630"/>
        </w:tc>
      </w:tr>
    </w:tbl>
    <w:p w14:paraId="6E27D698" w14:textId="77777777" w:rsidR="00623630" w:rsidRDefault="00623630"/>
    <w:p w14:paraId="096084FA" w14:textId="77777777" w:rsidR="00623630" w:rsidRDefault="00000000">
      <w:r>
        <w:br/>
        <w:t>Q2. Which SQL Server data type is designed to store globally unique identifiers (GUIDs)?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4FCCBF62" w14:textId="77777777">
        <w:tc>
          <w:tcPr>
            <w:tcW w:w="4320" w:type="dxa"/>
          </w:tcPr>
          <w:p w14:paraId="56DA12C2" w14:textId="77777777" w:rsidR="00623630" w:rsidRDefault="00000000">
            <w:r>
              <w:rPr>
                <w:sz w:val="20"/>
              </w:rPr>
              <w:t>A. BIT</w:t>
            </w:r>
          </w:p>
        </w:tc>
        <w:tc>
          <w:tcPr>
            <w:tcW w:w="4320" w:type="dxa"/>
          </w:tcPr>
          <w:p w14:paraId="070E6F34" w14:textId="77777777" w:rsidR="00623630" w:rsidRDefault="00000000">
            <w:r>
              <w:rPr>
                <w:sz w:val="20"/>
              </w:rPr>
              <w:t>B. UNIQUEIDENTIFIER</w:t>
            </w:r>
          </w:p>
        </w:tc>
      </w:tr>
      <w:tr w:rsidR="00623630" w14:paraId="49AD91D9" w14:textId="77777777">
        <w:tc>
          <w:tcPr>
            <w:tcW w:w="4320" w:type="dxa"/>
          </w:tcPr>
          <w:p w14:paraId="7CD6F3DB" w14:textId="77777777" w:rsidR="00623630" w:rsidRDefault="00000000">
            <w:r>
              <w:rPr>
                <w:sz w:val="20"/>
              </w:rPr>
              <w:t>C. XML</w:t>
            </w:r>
          </w:p>
        </w:tc>
        <w:tc>
          <w:tcPr>
            <w:tcW w:w="4320" w:type="dxa"/>
          </w:tcPr>
          <w:p w14:paraId="5D560FEB" w14:textId="77777777" w:rsidR="00623630" w:rsidRDefault="00000000">
            <w:r>
              <w:rPr>
                <w:sz w:val="20"/>
              </w:rPr>
              <w:t>D. VARBINARY</w:t>
            </w:r>
          </w:p>
        </w:tc>
      </w:tr>
    </w:tbl>
    <w:p w14:paraId="22C105C1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2E9E058F" w14:textId="77777777">
        <w:tc>
          <w:tcPr>
            <w:tcW w:w="8640" w:type="dxa"/>
          </w:tcPr>
          <w:p w14:paraId="6206815F" w14:textId="77777777" w:rsidR="00623630" w:rsidRDefault="00623630"/>
        </w:tc>
      </w:tr>
    </w:tbl>
    <w:p w14:paraId="7F4815F0" w14:textId="77777777" w:rsidR="00623630" w:rsidRDefault="00623630"/>
    <w:p w14:paraId="0B7E93F9" w14:textId="77777777" w:rsidR="00623630" w:rsidRDefault="00000000">
      <w:r>
        <w:br/>
        <w:t>Q3. Which SQL Server string type is deprecated and should be avoided in new designs?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7E89D996" w14:textId="77777777">
        <w:tc>
          <w:tcPr>
            <w:tcW w:w="4320" w:type="dxa"/>
          </w:tcPr>
          <w:p w14:paraId="11FF6DA2" w14:textId="77777777" w:rsidR="00623630" w:rsidRDefault="00000000">
            <w:r>
              <w:rPr>
                <w:sz w:val="20"/>
              </w:rPr>
              <w:t>A. CHAR(n)</w:t>
            </w:r>
          </w:p>
        </w:tc>
        <w:tc>
          <w:tcPr>
            <w:tcW w:w="4320" w:type="dxa"/>
          </w:tcPr>
          <w:p w14:paraId="0F1D9FD8" w14:textId="77777777" w:rsidR="00623630" w:rsidRDefault="00000000">
            <w:r>
              <w:rPr>
                <w:sz w:val="20"/>
              </w:rPr>
              <w:t>B. VARCHAR(n)</w:t>
            </w:r>
          </w:p>
        </w:tc>
      </w:tr>
      <w:tr w:rsidR="00623630" w14:paraId="252CE0E6" w14:textId="77777777">
        <w:tc>
          <w:tcPr>
            <w:tcW w:w="4320" w:type="dxa"/>
          </w:tcPr>
          <w:p w14:paraId="096D5192" w14:textId="77777777" w:rsidR="00623630" w:rsidRDefault="00000000">
            <w:r>
              <w:rPr>
                <w:sz w:val="20"/>
              </w:rPr>
              <w:t>C. TEXT</w:t>
            </w:r>
          </w:p>
        </w:tc>
        <w:tc>
          <w:tcPr>
            <w:tcW w:w="4320" w:type="dxa"/>
          </w:tcPr>
          <w:p w14:paraId="41DF0E1A" w14:textId="77777777" w:rsidR="00623630" w:rsidRDefault="00000000">
            <w:r>
              <w:rPr>
                <w:sz w:val="20"/>
              </w:rPr>
              <w:t>D. NVARCHAR(n)</w:t>
            </w:r>
          </w:p>
        </w:tc>
      </w:tr>
    </w:tbl>
    <w:p w14:paraId="45BCAF25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4D0DFD74" w14:textId="77777777">
        <w:tc>
          <w:tcPr>
            <w:tcW w:w="8640" w:type="dxa"/>
          </w:tcPr>
          <w:p w14:paraId="7298053E" w14:textId="77777777" w:rsidR="00623630" w:rsidRDefault="00623630"/>
        </w:tc>
      </w:tr>
    </w:tbl>
    <w:p w14:paraId="2CC13491" w14:textId="77777777" w:rsidR="00623630" w:rsidRDefault="00623630"/>
    <w:p w14:paraId="0B0A67F6" w14:textId="77777777" w:rsidR="00623630" w:rsidRDefault="00000000">
      <w:r>
        <w:br/>
        <w:t>Q4. If a table has a composite primary key (OrderID, ProductID), which is TRUE?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6773795D" w14:textId="77777777">
        <w:tc>
          <w:tcPr>
            <w:tcW w:w="4320" w:type="dxa"/>
          </w:tcPr>
          <w:p w14:paraId="2942EE35" w14:textId="77777777" w:rsidR="00623630" w:rsidRDefault="00000000">
            <w:r>
              <w:rPr>
                <w:sz w:val="20"/>
              </w:rPr>
              <w:t>A. Either column alone must be unique</w:t>
            </w:r>
          </w:p>
        </w:tc>
        <w:tc>
          <w:tcPr>
            <w:tcW w:w="4320" w:type="dxa"/>
          </w:tcPr>
          <w:p w14:paraId="07B936AF" w14:textId="77777777" w:rsidR="00623630" w:rsidRDefault="00000000">
            <w:r>
              <w:rPr>
                <w:sz w:val="20"/>
              </w:rPr>
              <w:t>B. Only the combination must be unique</w:t>
            </w:r>
          </w:p>
        </w:tc>
      </w:tr>
      <w:tr w:rsidR="00623630" w14:paraId="4D6E2B00" w14:textId="77777777">
        <w:tc>
          <w:tcPr>
            <w:tcW w:w="4320" w:type="dxa"/>
          </w:tcPr>
          <w:p w14:paraId="5403E1EA" w14:textId="77777777" w:rsidR="00623630" w:rsidRDefault="00000000">
            <w:r>
              <w:rPr>
                <w:sz w:val="20"/>
              </w:rPr>
              <w:t>C. Both columns may allow NULL</w:t>
            </w:r>
          </w:p>
        </w:tc>
        <w:tc>
          <w:tcPr>
            <w:tcW w:w="4320" w:type="dxa"/>
          </w:tcPr>
          <w:p w14:paraId="33FEB4E3" w14:textId="77777777" w:rsidR="00623630" w:rsidRDefault="00000000">
            <w:r>
              <w:rPr>
                <w:sz w:val="20"/>
              </w:rPr>
              <w:t>D. No foreign key can reference it</w:t>
            </w:r>
          </w:p>
        </w:tc>
      </w:tr>
    </w:tbl>
    <w:p w14:paraId="1674843B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49B60810" w14:textId="77777777">
        <w:tc>
          <w:tcPr>
            <w:tcW w:w="8640" w:type="dxa"/>
          </w:tcPr>
          <w:p w14:paraId="0F018E20" w14:textId="77777777" w:rsidR="00623630" w:rsidRDefault="00623630"/>
        </w:tc>
      </w:tr>
    </w:tbl>
    <w:p w14:paraId="6FE9574F" w14:textId="5F2233CE" w:rsidR="00623630" w:rsidRDefault="00000000">
      <w:r>
        <w:lastRenderedPageBreak/>
        <w:t>Q5. Which constraint automatically assigns a value when none is supplied?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0E971C5C" w14:textId="77777777">
        <w:tc>
          <w:tcPr>
            <w:tcW w:w="4320" w:type="dxa"/>
          </w:tcPr>
          <w:p w14:paraId="65C771D3" w14:textId="77777777" w:rsidR="00623630" w:rsidRDefault="00000000">
            <w:r>
              <w:rPr>
                <w:sz w:val="20"/>
              </w:rPr>
              <w:t>A. CHECK</w:t>
            </w:r>
          </w:p>
        </w:tc>
        <w:tc>
          <w:tcPr>
            <w:tcW w:w="4320" w:type="dxa"/>
          </w:tcPr>
          <w:p w14:paraId="2F669CB8" w14:textId="77777777" w:rsidR="00623630" w:rsidRDefault="00000000">
            <w:r>
              <w:rPr>
                <w:sz w:val="20"/>
              </w:rPr>
              <w:t>B. FOREIGN KEY</w:t>
            </w:r>
          </w:p>
        </w:tc>
      </w:tr>
      <w:tr w:rsidR="00623630" w14:paraId="5841C8F4" w14:textId="77777777">
        <w:tc>
          <w:tcPr>
            <w:tcW w:w="4320" w:type="dxa"/>
          </w:tcPr>
          <w:p w14:paraId="56279CE8" w14:textId="77777777" w:rsidR="00623630" w:rsidRDefault="00000000">
            <w:r>
              <w:rPr>
                <w:sz w:val="20"/>
              </w:rPr>
              <w:t>C. DEFAULT</w:t>
            </w:r>
          </w:p>
        </w:tc>
        <w:tc>
          <w:tcPr>
            <w:tcW w:w="4320" w:type="dxa"/>
          </w:tcPr>
          <w:p w14:paraId="48BB65EB" w14:textId="77777777" w:rsidR="00623630" w:rsidRDefault="00000000">
            <w:r>
              <w:rPr>
                <w:sz w:val="20"/>
              </w:rPr>
              <w:t>D. UNIQUE</w:t>
            </w:r>
          </w:p>
        </w:tc>
      </w:tr>
    </w:tbl>
    <w:p w14:paraId="6EC717A6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328668FB" w14:textId="77777777">
        <w:tc>
          <w:tcPr>
            <w:tcW w:w="8640" w:type="dxa"/>
          </w:tcPr>
          <w:p w14:paraId="66E3216E" w14:textId="77777777" w:rsidR="00623630" w:rsidRDefault="00623630"/>
        </w:tc>
      </w:tr>
    </w:tbl>
    <w:p w14:paraId="69762DDD" w14:textId="77777777" w:rsidR="00623630" w:rsidRDefault="00623630"/>
    <w:p w14:paraId="75CA5877" w14:textId="77777777" w:rsidR="00623630" w:rsidRDefault="00000000">
      <w:r>
        <w:br/>
        <w:t>Q6. Which constraint is primarily responsible for entity integrity?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5318852C" w14:textId="77777777">
        <w:tc>
          <w:tcPr>
            <w:tcW w:w="4320" w:type="dxa"/>
          </w:tcPr>
          <w:p w14:paraId="6EB0BD9F" w14:textId="77777777" w:rsidR="00623630" w:rsidRDefault="00000000">
            <w:r>
              <w:rPr>
                <w:sz w:val="20"/>
              </w:rPr>
              <w:t>A. CHECK</w:t>
            </w:r>
          </w:p>
        </w:tc>
        <w:tc>
          <w:tcPr>
            <w:tcW w:w="4320" w:type="dxa"/>
          </w:tcPr>
          <w:p w14:paraId="0D67684A" w14:textId="77777777" w:rsidR="00623630" w:rsidRDefault="00000000">
            <w:r>
              <w:rPr>
                <w:sz w:val="20"/>
              </w:rPr>
              <w:t>B. FOREIGN KEY</w:t>
            </w:r>
          </w:p>
        </w:tc>
      </w:tr>
      <w:tr w:rsidR="00623630" w14:paraId="555CD3C9" w14:textId="77777777">
        <w:tc>
          <w:tcPr>
            <w:tcW w:w="4320" w:type="dxa"/>
          </w:tcPr>
          <w:p w14:paraId="6EB9BBDA" w14:textId="77777777" w:rsidR="00623630" w:rsidRDefault="00000000">
            <w:r>
              <w:rPr>
                <w:sz w:val="20"/>
              </w:rPr>
              <w:t>C. PRIMARY KEY</w:t>
            </w:r>
          </w:p>
        </w:tc>
        <w:tc>
          <w:tcPr>
            <w:tcW w:w="4320" w:type="dxa"/>
          </w:tcPr>
          <w:p w14:paraId="66689659" w14:textId="77777777" w:rsidR="00623630" w:rsidRDefault="00000000">
            <w:r>
              <w:rPr>
                <w:sz w:val="20"/>
              </w:rPr>
              <w:t>D. NOT NULL</w:t>
            </w:r>
          </w:p>
        </w:tc>
      </w:tr>
    </w:tbl>
    <w:p w14:paraId="65359EBC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7EF8483F" w14:textId="77777777">
        <w:tc>
          <w:tcPr>
            <w:tcW w:w="8640" w:type="dxa"/>
          </w:tcPr>
          <w:p w14:paraId="55176E88" w14:textId="77777777" w:rsidR="00623630" w:rsidRDefault="00623630"/>
        </w:tc>
      </w:tr>
    </w:tbl>
    <w:p w14:paraId="15F887DC" w14:textId="77777777" w:rsidR="00623630" w:rsidRDefault="00623630"/>
    <w:p w14:paraId="7A80B6D8" w14:textId="77777777" w:rsidR="00623630" w:rsidRDefault="00000000">
      <w:r>
        <w:br/>
        <w:t>Q7. Which SQL Server schema is created by default in every database?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7B0C5CCE" w14:textId="77777777">
        <w:tc>
          <w:tcPr>
            <w:tcW w:w="4320" w:type="dxa"/>
          </w:tcPr>
          <w:p w14:paraId="36F377F4" w14:textId="77777777" w:rsidR="00623630" w:rsidRDefault="00000000">
            <w:r>
              <w:rPr>
                <w:sz w:val="20"/>
              </w:rPr>
              <w:t>A. sales</w:t>
            </w:r>
          </w:p>
        </w:tc>
        <w:tc>
          <w:tcPr>
            <w:tcW w:w="4320" w:type="dxa"/>
          </w:tcPr>
          <w:p w14:paraId="354D8C4E" w14:textId="77777777" w:rsidR="00623630" w:rsidRDefault="00000000">
            <w:r>
              <w:rPr>
                <w:sz w:val="20"/>
              </w:rPr>
              <w:t>B. hr</w:t>
            </w:r>
          </w:p>
        </w:tc>
      </w:tr>
      <w:tr w:rsidR="00623630" w14:paraId="24151902" w14:textId="77777777">
        <w:tc>
          <w:tcPr>
            <w:tcW w:w="4320" w:type="dxa"/>
          </w:tcPr>
          <w:p w14:paraId="24514E30" w14:textId="77777777" w:rsidR="00623630" w:rsidRDefault="00000000">
            <w:r>
              <w:rPr>
                <w:sz w:val="20"/>
              </w:rPr>
              <w:t>C. dbo</w:t>
            </w:r>
          </w:p>
        </w:tc>
        <w:tc>
          <w:tcPr>
            <w:tcW w:w="4320" w:type="dxa"/>
          </w:tcPr>
          <w:p w14:paraId="5E314AF2" w14:textId="77777777" w:rsidR="00623630" w:rsidRDefault="00000000">
            <w:r>
              <w:rPr>
                <w:sz w:val="20"/>
              </w:rPr>
              <w:t>D. model</w:t>
            </w:r>
          </w:p>
        </w:tc>
      </w:tr>
    </w:tbl>
    <w:p w14:paraId="586D1533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21ED96B4" w14:textId="77777777">
        <w:tc>
          <w:tcPr>
            <w:tcW w:w="8640" w:type="dxa"/>
          </w:tcPr>
          <w:p w14:paraId="6BD33D8F" w14:textId="77777777" w:rsidR="00623630" w:rsidRDefault="00623630"/>
        </w:tc>
      </w:tr>
    </w:tbl>
    <w:p w14:paraId="32BB45B1" w14:textId="77777777" w:rsidR="00623630" w:rsidRDefault="00623630"/>
    <w:p w14:paraId="556D6A05" w14:textId="77777777" w:rsidR="00623630" w:rsidRDefault="00000000">
      <w:r>
        <w:br/>
        <w:t>Q8. A company defines two schemas: finance.Invoice and sales.Invoice. What advantage does this bring?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390ECE0B" w14:textId="77777777">
        <w:tc>
          <w:tcPr>
            <w:tcW w:w="4320" w:type="dxa"/>
          </w:tcPr>
          <w:p w14:paraId="61893009" w14:textId="77777777" w:rsidR="00623630" w:rsidRDefault="00000000">
            <w:r>
              <w:rPr>
                <w:sz w:val="20"/>
              </w:rPr>
              <w:t>A. Smaller database size</w:t>
            </w:r>
          </w:p>
        </w:tc>
        <w:tc>
          <w:tcPr>
            <w:tcW w:w="4320" w:type="dxa"/>
          </w:tcPr>
          <w:p w14:paraId="6704AA86" w14:textId="77777777" w:rsidR="00623630" w:rsidRDefault="00000000">
            <w:r>
              <w:rPr>
                <w:sz w:val="20"/>
              </w:rPr>
              <w:t>B. Automatic indexing</w:t>
            </w:r>
          </w:p>
        </w:tc>
      </w:tr>
      <w:tr w:rsidR="00623630" w14:paraId="3A710617" w14:textId="77777777">
        <w:tc>
          <w:tcPr>
            <w:tcW w:w="4320" w:type="dxa"/>
          </w:tcPr>
          <w:p w14:paraId="08033D0A" w14:textId="77777777" w:rsidR="00623630" w:rsidRDefault="00000000">
            <w:r>
              <w:rPr>
                <w:sz w:val="20"/>
              </w:rPr>
              <w:t>C. Avoids naming conflicts and organizes objects</w:t>
            </w:r>
          </w:p>
        </w:tc>
        <w:tc>
          <w:tcPr>
            <w:tcW w:w="4320" w:type="dxa"/>
          </w:tcPr>
          <w:p w14:paraId="7F494F38" w14:textId="77777777" w:rsidR="00623630" w:rsidRDefault="00000000">
            <w:r>
              <w:rPr>
                <w:sz w:val="20"/>
              </w:rPr>
              <w:t>D. Faster query execution</w:t>
            </w:r>
          </w:p>
        </w:tc>
      </w:tr>
    </w:tbl>
    <w:p w14:paraId="1D0365AB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4CB71217" w14:textId="77777777">
        <w:tc>
          <w:tcPr>
            <w:tcW w:w="8640" w:type="dxa"/>
          </w:tcPr>
          <w:p w14:paraId="26600546" w14:textId="77777777" w:rsidR="00623630" w:rsidRDefault="00623630"/>
        </w:tc>
      </w:tr>
    </w:tbl>
    <w:p w14:paraId="2D6EAC6A" w14:textId="3E2A61FE" w:rsidR="00623630" w:rsidRDefault="00000000">
      <w:r>
        <w:lastRenderedPageBreak/>
        <w:t>Q9. Which SQL Server system database contains critical login and configuration info needed to start the instance?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12278C95" w14:textId="77777777">
        <w:tc>
          <w:tcPr>
            <w:tcW w:w="4320" w:type="dxa"/>
          </w:tcPr>
          <w:p w14:paraId="09D930EF" w14:textId="77777777" w:rsidR="00623630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6C36ECCE" w14:textId="77777777" w:rsidR="00623630" w:rsidRDefault="00000000">
            <w:r>
              <w:rPr>
                <w:sz w:val="20"/>
              </w:rPr>
              <w:t>B. msdb</w:t>
            </w:r>
          </w:p>
        </w:tc>
      </w:tr>
      <w:tr w:rsidR="00623630" w14:paraId="66C89BA9" w14:textId="77777777">
        <w:tc>
          <w:tcPr>
            <w:tcW w:w="4320" w:type="dxa"/>
          </w:tcPr>
          <w:p w14:paraId="1248D945" w14:textId="77777777" w:rsidR="00623630" w:rsidRDefault="00000000">
            <w:r>
              <w:rPr>
                <w:sz w:val="20"/>
              </w:rPr>
              <w:t>C. model</w:t>
            </w:r>
          </w:p>
        </w:tc>
        <w:tc>
          <w:tcPr>
            <w:tcW w:w="4320" w:type="dxa"/>
          </w:tcPr>
          <w:p w14:paraId="0FC3D4D5" w14:textId="77777777" w:rsidR="00623630" w:rsidRDefault="00000000">
            <w:r>
              <w:rPr>
                <w:sz w:val="20"/>
              </w:rPr>
              <w:t>D. tempdb</w:t>
            </w:r>
          </w:p>
        </w:tc>
      </w:tr>
    </w:tbl>
    <w:p w14:paraId="390889A5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59366E69" w14:textId="77777777">
        <w:tc>
          <w:tcPr>
            <w:tcW w:w="8640" w:type="dxa"/>
          </w:tcPr>
          <w:p w14:paraId="17956452" w14:textId="77777777" w:rsidR="00623630" w:rsidRDefault="00623630"/>
        </w:tc>
      </w:tr>
    </w:tbl>
    <w:p w14:paraId="18369D12" w14:textId="77777777" w:rsidR="00623630" w:rsidRDefault="00623630"/>
    <w:p w14:paraId="023476BD" w14:textId="77777777" w:rsidR="00623630" w:rsidRDefault="00000000">
      <w:r>
        <w:br/>
        <w:t>Q10. Which SQL statement type deletes a table definition and all its data permanently?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5BEEE291" w14:textId="77777777">
        <w:tc>
          <w:tcPr>
            <w:tcW w:w="4320" w:type="dxa"/>
          </w:tcPr>
          <w:p w14:paraId="31BBD0CE" w14:textId="77777777" w:rsidR="00623630" w:rsidRDefault="00000000">
            <w:r>
              <w:rPr>
                <w:sz w:val="20"/>
              </w:rPr>
              <w:t>A. DML</w:t>
            </w:r>
          </w:p>
        </w:tc>
        <w:tc>
          <w:tcPr>
            <w:tcW w:w="4320" w:type="dxa"/>
          </w:tcPr>
          <w:p w14:paraId="0D4645C2" w14:textId="77777777" w:rsidR="00623630" w:rsidRDefault="00000000">
            <w:r>
              <w:rPr>
                <w:sz w:val="20"/>
              </w:rPr>
              <w:t>B. DDL</w:t>
            </w:r>
          </w:p>
        </w:tc>
      </w:tr>
      <w:tr w:rsidR="00623630" w14:paraId="54169DCB" w14:textId="77777777">
        <w:tc>
          <w:tcPr>
            <w:tcW w:w="4320" w:type="dxa"/>
          </w:tcPr>
          <w:p w14:paraId="7676AC44" w14:textId="77777777" w:rsidR="00623630" w:rsidRDefault="00000000">
            <w:r>
              <w:rPr>
                <w:sz w:val="20"/>
              </w:rPr>
              <w:t>C. DCL</w:t>
            </w:r>
          </w:p>
        </w:tc>
        <w:tc>
          <w:tcPr>
            <w:tcW w:w="4320" w:type="dxa"/>
          </w:tcPr>
          <w:p w14:paraId="41BB9381" w14:textId="77777777" w:rsidR="00623630" w:rsidRDefault="00000000">
            <w:r>
              <w:rPr>
                <w:sz w:val="20"/>
              </w:rPr>
              <w:t>D. TCL</w:t>
            </w:r>
          </w:p>
        </w:tc>
      </w:tr>
    </w:tbl>
    <w:p w14:paraId="02B05E19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57209E04" w14:textId="77777777">
        <w:tc>
          <w:tcPr>
            <w:tcW w:w="8640" w:type="dxa"/>
          </w:tcPr>
          <w:p w14:paraId="4316A765" w14:textId="77777777" w:rsidR="00623630" w:rsidRDefault="00623630"/>
        </w:tc>
      </w:tr>
    </w:tbl>
    <w:p w14:paraId="195AE582" w14:textId="77777777" w:rsidR="00623630" w:rsidRDefault="00623630"/>
    <w:p w14:paraId="4F236ED6" w14:textId="77777777" w:rsidR="00623630" w:rsidRDefault="00000000">
      <w:r>
        <w:br/>
        <w:t>Q11. Which function returns the first non-NULL value from a list of expressions?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70360312" w14:textId="77777777">
        <w:tc>
          <w:tcPr>
            <w:tcW w:w="4320" w:type="dxa"/>
          </w:tcPr>
          <w:p w14:paraId="1D5FF3F1" w14:textId="77777777" w:rsidR="00623630" w:rsidRDefault="00000000">
            <w:r>
              <w:rPr>
                <w:sz w:val="20"/>
              </w:rPr>
              <w:t>A. NULLIF</w:t>
            </w:r>
          </w:p>
        </w:tc>
        <w:tc>
          <w:tcPr>
            <w:tcW w:w="4320" w:type="dxa"/>
          </w:tcPr>
          <w:p w14:paraId="051E231F" w14:textId="77777777" w:rsidR="00623630" w:rsidRDefault="00000000">
            <w:r>
              <w:rPr>
                <w:sz w:val="20"/>
              </w:rPr>
              <w:t>B. ISNULL</w:t>
            </w:r>
          </w:p>
        </w:tc>
      </w:tr>
      <w:tr w:rsidR="00623630" w14:paraId="6AF01FE4" w14:textId="77777777">
        <w:tc>
          <w:tcPr>
            <w:tcW w:w="4320" w:type="dxa"/>
          </w:tcPr>
          <w:p w14:paraId="6320CD30" w14:textId="77777777" w:rsidR="00623630" w:rsidRDefault="00000000">
            <w:r>
              <w:rPr>
                <w:sz w:val="20"/>
              </w:rPr>
              <w:t>C. COALESCE</w:t>
            </w:r>
          </w:p>
        </w:tc>
        <w:tc>
          <w:tcPr>
            <w:tcW w:w="4320" w:type="dxa"/>
          </w:tcPr>
          <w:p w14:paraId="7C6C89D1" w14:textId="77777777" w:rsidR="00623630" w:rsidRDefault="00000000">
            <w:r>
              <w:rPr>
                <w:sz w:val="20"/>
              </w:rPr>
              <w:t>D. TRY_CAST</w:t>
            </w:r>
          </w:p>
        </w:tc>
      </w:tr>
    </w:tbl>
    <w:p w14:paraId="19046F88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1D05FED7" w14:textId="77777777">
        <w:tc>
          <w:tcPr>
            <w:tcW w:w="8640" w:type="dxa"/>
          </w:tcPr>
          <w:p w14:paraId="5A377811" w14:textId="77777777" w:rsidR="00623630" w:rsidRDefault="00623630"/>
        </w:tc>
      </w:tr>
    </w:tbl>
    <w:p w14:paraId="0A0E4FB5" w14:textId="77777777" w:rsidR="00623630" w:rsidRDefault="00623630"/>
    <w:p w14:paraId="62147ECF" w14:textId="77777777" w:rsidR="00623630" w:rsidRDefault="00000000">
      <w:r>
        <w:br/>
        <w:t>Q12. What is the result of the query SELECT SUM(Price) FROM Products; if some Price values are non-numeric text?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698FEEAD" w14:textId="77777777">
        <w:tc>
          <w:tcPr>
            <w:tcW w:w="4320" w:type="dxa"/>
          </w:tcPr>
          <w:p w14:paraId="4751C3E9" w14:textId="77777777" w:rsidR="00623630" w:rsidRDefault="00000000">
            <w:r>
              <w:rPr>
                <w:sz w:val="20"/>
              </w:rPr>
              <w:t>A. It succeeds by auto-converting</w:t>
            </w:r>
          </w:p>
        </w:tc>
        <w:tc>
          <w:tcPr>
            <w:tcW w:w="4320" w:type="dxa"/>
          </w:tcPr>
          <w:p w14:paraId="26D58D06" w14:textId="77777777" w:rsidR="00623630" w:rsidRDefault="00000000">
            <w:r>
              <w:rPr>
                <w:sz w:val="20"/>
              </w:rPr>
              <w:t>B. It fails due to invalid data</w:t>
            </w:r>
          </w:p>
        </w:tc>
      </w:tr>
      <w:tr w:rsidR="00623630" w14:paraId="1484C4B8" w14:textId="77777777">
        <w:tc>
          <w:tcPr>
            <w:tcW w:w="4320" w:type="dxa"/>
          </w:tcPr>
          <w:p w14:paraId="51C45856" w14:textId="77777777" w:rsidR="00623630" w:rsidRDefault="00000000">
            <w:r>
              <w:rPr>
                <w:sz w:val="20"/>
              </w:rPr>
              <w:t>C. It returns 0</w:t>
            </w:r>
          </w:p>
        </w:tc>
        <w:tc>
          <w:tcPr>
            <w:tcW w:w="4320" w:type="dxa"/>
          </w:tcPr>
          <w:p w14:paraId="747DADE3" w14:textId="77777777" w:rsidR="00623630" w:rsidRDefault="00000000">
            <w:r>
              <w:rPr>
                <w:sz w:val="20"/>
              </w:rPr>
              <w:t>D. It returns NULL</w:t>
            </w:r>
          </w:p>
        </w:tc>
      </w:tr>
    </w:tbl>
    <w:p w14:paraId="447B85DC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779FD46A" w14:textId="77777777">
        <w:tc>
          <w:tcPr>
            <w:tcW w:w="8640" w:type="dxa"/>
          </w:tcPr>
          <w:p w14:paraId="51CB198B" w14:textId="77777777" w:rsidR="00623630" w:rsidRDefault="00623630"/>
        </w:tc>
      </w:tr>
    </w:tbl>
    <w:p w14:paraId="49A4EE6D" w14:textId="77777777" w:rsidR="00623630" w:rsidRDefault="00623630"/>
    <w:p w14:paraId="575BB878" w14:textId="77777777" w:rsidR="00623630" w:rsidRDefault="00000000">
      <w:r>
        <w:br/>
        <w:t>Q13. Which SQL clause filters rows before grouping occurs?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053E8A5F" w14:textId="77777777">
        <w:tc>
          <w:tcPr>
            <w:tcW w:w="4320" w:type="dxa"/>
          </w:tcPr>
          <w:p w14:paraId="74C0AA82" w14:textId="77777777" w:rsidR="00623630" w:rsidRDefault="00000000">
            <w:r>
              <w:rPr>
                <w:sz w:val="20"/>
              </w:rPr>
              <w:t>A. WHERE</w:t>
            </w:r>
          </w:p>
        </w:tc>
        <w:tc>
          <w:tcPr>
            <w:tcW w:w="4320" w:type="dxa"/>
          </w:tcPr>
          <w:p w14:paraId="1E5A320B" w14:textId="77777777" w:rsidR="00623630" w:rsidRDefault="00000000">
            <w:r>
              <w:rPr>
                <w:sz w:val="20"/>
              </w:rPr>
              <w:t>B. HAVING</w:t>
            </w:r>
          </w:p>
        </w:tc>
      </w:tr>
      <w:tr w:rsidR="00623630" w14:paraId="7F44279D" w14:textId="77777777">
        <w:tc>
          <w:tcPr>
            <w:tcW w:w="4320" w:type="dxa"/>
          </w:tcPr>
          <w:p w14:paraId="4B4EFEBB" w14:textId="77777777" w:rsidR="00623630" w:rsidRDefault="00000000">
            <w:r>
              <w:rPr>
                <w:sz w:val="20"/>
              </w:rPr>
              <w:t>C. ORDER BY</w:t>
            </w:r>
          </w:p>
        </w:tc>
        <w:tc>
          <w:tcPr>
            <w:tcW w:w="4320" w:type="dxa"/>
          </w:tcPr>
          <w:p w14:paraId="308F29D2" w14:textId="77777777" w:rsidR="00623630" w:rsidRDefault="00000000">
            <w:r>
              <w:rPr>
                <w:sz w:val="20"/>
              </w:rPr>
              <w:t>D. GROUP BY</w:t>
            </w:r>
          </w:p>
        </w:tc>
      </w:tr>
    </w:tbl>
    <w:p w14:paraId="74B0B96D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6F151D37" w14:textId="77777777">
        <w:tc>
          <w:tcPr>
            <w:tcW w:w="8640" w:type="dxa"/>
          </w:tcPr>
          <w:p w14:paraId="3AC6937E" w14:textId="77777777" w:rsidR="00623630" w:rsidRDefault="00623630"/>
        </w:tc>
      </w:tr>
    </w:tbl>
    <w:p w14:paraId="180EBC05" w14:textId="77777777" w:rsidR="00623630" w:rsidRDefault="00623630"/>
    <w:p w14:paraId="084FDB05" w14:textId="77777777" w:rsidR="00623630" w:rsidRDefault="00000000">
      <w:r>
        <w:br/>
        <w:t>Q14. In Docker, what happens if the SA_PASSWORD does not meet complexity rules?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404B7B2A" w14:textId="77777777">
        <w:tc>
          <w:tcPr>
            <w:tcW w:w="4320" w:type="dxa"/>
          </w:tcPr>
          <w:p w14:paraId="7A920210" w14:textId="77777777" w:rsidR="00623630" w:rsidRDefault="00000000">
            <w:r>
              <w:rPr>
                <w:sz w:val="20"/>
              </w:rPr>
              <w:t>A. Container assigns a default password</w:t>
            </w:r>
          </w:p>
        </w:tc>
        <w:tc>
          <w:tcPr>
            <w:tcW w:w="4320" w:type="dxa"/>
          </w:tcPr>
          <w:p w14:paraId="4E66294E" w14:textId="77777777" w:rsidR="00623630" w:rsidRDefault="00000000">
            <w:r>
              <w:rPr>
                <w:sz w:val="20"/>
              </w:rPr>
              <w:t>B. Container fails to start</w:t>
            </w:r>
          </w:p>
        </w:tc>
      </w:tr>
      <w:tr w:rsidR="00623630" w14:paraId="544AAFEC" w14:textId="77777777">
        <w:tc>
          <w:tcPr>
            <w:tcW w:w="4320" w:type="dxa"/>
          </w:tcPr>
          <w:p w14:paraId="2AC0CE54" w14:textId="77777777" w:rsidR="00623630" w:rsidRDefault="00000000">
            <w:r>
              <w:rPr>
                <w:sz w:val="20"/>
              </w:rPr>
              <w:t>C. Container runs but disables SA login</w:t>
            </w:r>
          </w:p>
        </w:tc>
        <w:tc>
          <w:tcPr>
            <w:tcW w:w="4320" w:type="dxa"/>
          </w:tcPr>
          <w:p w14:paraId="41B83EB6" w14:textId="77777777" w:rsidR="00623630" w:rsidRDefault="00000000">
            <w:r>
              <w:rPr>
                <w:sz w:val="20"/>
              </w:rPr>
              <w:t>D. Container accepts it silently</w:t>
            </w:r>
          </w:p>
        </w:tc>
      </w:tr>
    </w:tbl>
    <w:p w14:paraId="504BC87A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48DE8C5A" w14:textId="77777777">
        <w:tc>
          <w:tcPr>
            <w:tcW w:w="8640" w:type="dxa"/>
          </w:tcPr>
          <w:p w14:paraId="0656BEB3" w14:textId="77777777" w:rsidR="00623630" w:rsidRDefault="00623630"/>
        </w:tc>
      </w:tr>
    </w:tbl>
    <w:p w14:paraId="1CBB42CC" w14:textId="77777777" w:rsidR="00623630" w:rsidRDefault="00623630"/>
    <w:p w14:paraId="56FE4760" w14:textId="77777777" w:rsidR="00623630" w:rsidRDefault="00000000">
      <w:r>
        <w:br/>
        <w:t>Q15. Which C# loop is most appropriate for iterating over all elements of an array?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3630" w14:paraId="72743EB1" w14:textId="77777777">
        <w:tc>
          <w:tcPr>
            <w:tcW w:w="4320" w:type="dxa"/>
          </w:tcPr>
          <w:p w14:paraId="740521B6" w14:textId="77777777" w:rsidR="00623630" w:rsidRDefault="00000000">
            <w:r>
              <w:rPr>
                <w:sz w:val="20"/>
              </w:rPr>
              <w:t>A. for</w:t>
            </w:r>
          </w:p>
        </w:tc>
        <w:tc>
          <w:tcPr>
            <w:tcW w:w="4320" w:type="dxa"/>
          </w:tcPr>
          <w:p w14:paraId="03EB3C48" w14:textId="77777777" w:rsidR="00623630" w:rsidRDefault="00000000">
            <w:r>
              <w:rPr>
                <w:sz w:val="20"/>
              </w:rPr>
              <w:t>B. while</w:t>
            </w:r>
          </w:p>
        </w:tc>
      </w:tr>
      <w:tr w:rsidR="00623630" w14:paraId="52F97E3C" w14:textId="77777777">
        <w:tc>
          <w:tcPr>
            <w:tcW w:w="4320" w:type="dxa"/>
          </w:tcPr>
          <w:p w14:paraId="7095F067" w14:textId="77777777" w:rsidR="00623630" w:rsidRDefault="00000000">
            <w:r>
              <w:rPr>
                <w:sz w:val="20"/>
              </w:rPr>
              <w:t>C. foreach</w:t>
            </w:r>
          </w:p>
        </w:tc>
        <w:tc>
          <w:tcPr>
            <w:tcW w:w="4320" w:type="dxa"/>
          </w:tcPr>
          <w:p w14:paraId="43349308" w14:textId="77777777" w:rsidR="00623630" w:rsidRDefault="00000000">
            <w:r>
              <w:rPr>
                <w:sz w:val="20"/>
              </w:rPr>
              <w:t>D. do-while</w:t>
            </w:r>
          </w:p>
        </w:tc>
      </w:tr>
    </w:tbl>
    <w:p w14:paraId="486CA5F4" w14:textId="77777777" w:rsidR="00623630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623630" w14:paraId="7FA292B7" w14:textId="77777777">
        <w:tc>
          <w:tcPr>
            <w:tcW w:w="8640" w:type="dxa"/>
          </w:tcPr>
          <w:p w14:paraId="0B275989" w14:textId="77777777" w:rsidR="00623630" w:rsidRDefault="00623630"/>
        </w:tc>
      </w:tr>
    </w:tbl>
    <w:p w14:paraId="1AE36E4B" w14:textId="77777777" w:rsidR="00623630" w:rsidRDefault="00623630"/>
    <w:p w14:paraId="762F1E9A" w14:textId="77777777" w:rsidR="00CB3347" w:rsidRDefault="00CB3347"/>
    <w:p w14:paraId="494FE9B5" w14:textId="77777777" w:rsidR="00CB3347" w:rsidRDefault="00CB3347"/>
    <w:p w14:paraId="5EF5A403" w14:textId="77777777" w:rsidR="00CB3347" w:rsidRDefault="00CB3347" w:rsidP="00CB3347"/>
    <w:p w14:paraId="10A1E487" w14:textId="77777777" w:rsidR="00CB3347" w:rsidRDefault="00CB3347" w:rsidP="00CB3347"/>
    <w:p w14:paraId="2DC8D5ED" w14:textId="77777777" w:rsidR="00CB3347" w:rsidRDefault="00CB3347" w:rsidP="00CB3347"/>
    <w:p w14:paraId="0CC3B87F" w14:textId="77777777" w:rsidR="00CB3347" w:rsidRPr="00C94F72" w:rsidRDefault="00CB3347" w:rsidP="00CB3347">
      <w:pPr>
        <w:rPr>
          <w:sz w:val="56"/>
          <w:szCs w:val="56"/>
        </w:rPr>
      </w:pPr>
    </w:p>
    <w:p w14:paraId="4B8999FB" w14:textId="77777777" w:rsidR="00CB3347" w:rsidRPr="00C94F72" w:rsidRDefault="00CB3347" w:rsidP="00CB3347">
      <w:pPr>
        <w:rPr>
          <w:sz w:val="56"/>
          <w:szCs w:val="56"/>
        </w:rPr>
      </w:pPr>
    </w:p>
    <w:p w14:paraId="78E514B6" w14:textId="77777777" w:rsidR="00CB3347" w:rsidRPr="00C94F72" w:rsidRDefault="00CB3347" w:rsidP="00CB3347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79B63AAB" w14:textId="77777777" w:rsidR="00CB3347" w:rsidRDefault="00CB3347"/>
    <w:sectPr w:rsidR="00CB33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015320">
    <w:abstractNumId w:val="8"/>
  </w:num>
  <w:num w:numId="2" w16cid:durableId="1172063706">
    <w:abstractNumId w:val="6"/>
  </w:num>
  <w:num w:numId="3" w16cid:durableId="681080575">
    <w:abstractNumId w:val="5"/>
  </w:num>
  <w:num w:numId="4" w16cid:durableId="175731063">
    <w:abstractNumId w:val="4"/>
  </w:num>
  <w:num w:numId="5" w16cid:durableId="1068184180">
    <w:abstractNumId w:val="7"/>
  </w:num>
  <w:num w:numId="6" w16cid:durableId="1318652242">
    <w:abstractNumId w:val="3"/>
  </w:num>
  <w:num w:numId="7" w16cid:durableId="588001204">
    <w:abstractNumId w:val="2"/>
  </w:num>
  <w:num w:numId="8" w16cid:durableId="69272774">
    <w:abstractNumId w:val="1"/>
  </w:num>
  <w:num w:numId="9" w16cid:durableId="70668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CB8"/>
    <w:rsid w:val="0029639D"/>
    <w:rsid w:val="00326F90"/>
    <w:rsid w:val="00396DF8"/>
    <w:rsid w:val="00547DAE"/>
    <w:rsid w:val="00623630"/>
    <w:rsid w:val="00AA1D8D"/>
    <w:rsid w:val="00B47730"/>
    <w:rsid w:val="00C85F81"/>
    <w:rsid w:val="00CB0664"/>
    <w:rsid w:val="00CB33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79834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5</cp:revision>
  <dcterms:created xsi:type="dcterms:W3CDTF">2013-12-23T23:15:00Z</dcterms:created>
  <dcterms:modified xsi:type="dcterms:W3CDTF">2025-09-15T08:02:00Z</dcterms:modified>
  <cp:category/>
</cp:coreProperties>
</file>