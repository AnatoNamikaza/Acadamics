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02102" w14:textId="77777777" w:rsidR="003256E8" w:rsidRDefault="003256E8" w:rsidP="003256E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677F3C24" w14:textId="77777777" w:rsidR="003256E8" w:rsidRDefault="003256E8" w:rsidP="003256E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24741630" wp14:editId="1483FC8B">
            <wp:simplePos x="0" y="0"/>
            <wp:positionH relativeFrom="margin">
              <wp:align>center</wp:align>
            </wp:positionH>
            <wp:positionV relativeFrom="margin">
              <wp:posOffset>333829</wp:posOffset>
            </wp:positionV>
            <wp:extent cx="2714172" cy="2714172"/>
            <wp:effectExtent l="0" t="0" r="3810" b="3810"/>
            <wp:wrapNone/>
            <wp:docPr id="2" name="image1.jpg" descr="A blue logo with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logo with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172" cy="2714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31902" w14:textId="77777777" w:rsidR="003256E8" w:rsidRDefault="003256E8" w:rsidP="003256E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1E5312BB" w14:textId="77777777" w:rsidR="003256E8" w:rsidRDefault="003256E8" w:rsidP="003256E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740261D4" w14:textId="77777777" w:rsidR="003256E8" w:rsidRDefault="003256E8" w:rsidP="003256E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1A6FF050" w14:textId="77777777" w:rsidR="003256E8" w:rsidRDefault="003256E8" w:rsidP="003256E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5362EEEC" w14:textId="77777777" w:rsidR="003256E8" w:rsidRDefault="003256E8" w:rsidP="003256E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1574C6FA" w14:textId="77777777" w:rsidR="003256E8" w:rsidRDefault="003256E8" w:rsidP="003256E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3C02263C" w14:textId="77777777" w:rsidR="003256E8" w:rsidRDefault="003256E8" w:rsidP="003256E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3981953A" w14:textId="77777777" w:rsidR="003256E8" w:rsidRPr="00AC6059" w:rsidRDefault="003256E8" w:rsidP="003256E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B46AC36" w14:textId="77777777" w:rsidR="003256E8" w:rsidRPr="00AC6059" w:rsidRDefault="003256E8" w:rsidP="003256E8">
      <w:pPr>
        <w:jc w:val="center"/>
        <w:rPr>
          <w:sz w:val="32"/>
          <w:szCs w:val="32"/>
        </w:rPr>
      </w:pPr>
      <w:r w:rsidRPr="00AC6059">
        <w:rPr>
          <w:sz w:val="32"/>
          <w:szCs w:val="32"/>
        </w:rPr>
        <w:t xml:space="preserve">CS5340 Databases – Fall 2025 </w:t>
      </w:r>
      <w:proofErr w:type="gramStart"/>
      <w:r w:rsidRPr="00AC6059">
        <w:rPr>
          <w:sz w:val="32"/>
          <w:szCs w:val="32"/>
        </w:rPr>
        <w:t>( Quiz</w:t>
      </w:r>
      <w:proofErr w:type="gramEnd"/>
      <w:r w:rsidRPr="00AC6059">
        <w:rPr>
          <w:sz w:val="32"/>
          <w:szCs w:val="32"/>
        </w:rPr>
        <w:t xml:space="preserve"> # </w:t>
      </w:r>
      <w:r>
        <w:rPr>
          <w:sz w:val="32"/>
          <w:szCs w:val="32"/>
        </w:rPr>
        <w:t>1</w:t>
      </w:r>
      <w:r w:rsidRPr="00AC6059">
        <w:rPr>
          <w:sz w:val="32"/>
          <w:szCs w:val="32"/>
        </w:rPr>
        <w:t xml:space="preserve"> )</w:t>
      </w:r>
    </w:p>
    <w:p w14:paraId="21495ACD" w14:textId="77777777" w:rsidR="003256E8" w:rsidRPr="00AC6059" w:rsidRDefault="003256E8" w:rsidP="003256E8">
      <w:pPr>
        <w:jc w:val="center"/>
        <w:rPr>
          <w:sz w:val="32"/>
          <w:szCs w:val="32"/>
        </w:rPr>
      </w:pPr>
    </w:p>
    <w:p w14:paraId="162D3361" w14:textId="77777777" w:rsidR="003256E8" w:rsidRPr="00AC6059" w:rsidRDefault="003256E8" w:rsidP="003256E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18DFF6" w14:textId="77777777" w:rsidR="003256E8" w:rsidRPr="00AC6059" w:rsidRDefault="003256E8" w:rsidP="003256E8">
      <w:pPr>
        <w:ind w:left="236"/>
        <w:rPr>
          <w:rFonts w:ascii="Times New Roman" w:eastAsia="Times New Roman" w:hAnsi="Times New Roman" w:cs="Times New Roman"/>
          <w:sz w:val="32"/>
          <w:szCs w:val="32"/>
        </w:rPr>
      </w:pP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Name: </w:t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    </w:t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Roll No: </w:t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5854C465" w14:textId="77777777" w:rsidR="003256E8" w:rsidRPr="00AC6059" w:rsidRDefault="003256E8" w:rsidP="003256E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6FF4356" w14:textId="77777777" w:rsidR="003256E8" w:rsidRPr="00AC6059" w:rsidRDefault="003256E8" w:rsidP="003256E8">
      <w:pPr>
        <w:rPr>
          <w:sz w:val="32"/>
          <w:szCs w:val="32"/>
        </w:rPr>
      </w:pPr>
    </w:p>
    <w:p w14:paraId="49C7229E" w14:textId="77777777" w:rsidR="003256E8" w:rsidRPr="00AC6059" w:rsidRDefault="003256E8" w:rsidP="003256E8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AC6059">
        <w:rPr>
          <w:rFonts w:ascii="Calibri" w:eastAsia="Calibri" w:hAnsi="Calibri" w:cs="Calibri"/>
          <w:b/>
          <w:color w:val="000000"/>
        </w:rPr>
        <w:t>Instructions</w:t>
      </w:r>
    </w:p>
    <w:p w14:paraId="7787E235" w14:textId="35BCBD06" w:rsidR="003256E8" w:rsidRPr="00AC6059" w:rsidRDefault="003256E8" w:rsidP="003256E8">
      <w:pPr>
        <w:spacing w:before="280" w:after="240"/>
        <w:rPr>
          <w:rFonts w:ascii="Calibri" w:eastAsia="Calibri" w:hAnsi="Calibri" w:cs="Calibri"/>
          <w:color w:val="000000"/>
        </w:rPr>
      </w:pPr>
      <w:r w:rsidRPr="00AC6059">
        <w:rPr>
          <w:rFonts w:ascii="Calibri" w:eastAsia="Calibri" w:hAnsi="Calibri" w:cs="Calibri"/>
          <w:color w:val="000000"/>
        </w:rPr>
        <w:tab/>
        <w:t xml:space="preserve">1-   Read the Questions carefully to give concise Answers. </w:t>
      </w:r>
      <w:r w:rsidRPr="00AC6059">
        <w:rPr>
          <w:rFonts w:ascii="Calibri" w:eastAsia="Calibri" w:hAnsi="Calibri" w:cs="Calibri"/>
          <w:color w:val="000000"/>
        </w:rPr>
        <w:br/>
      </w:r>
      <w:r w:rsidRPr="00AC6059">
        <w:rPr>
          <w:rFonts w:ascii="Calibri" w:eastAsia="Calibri" w:hAnsi="Calibri" w:cs="Calibri"/>
          <w:color w:val="000000"/>
        </w:rPr>
        <w:tab/>
        <w:t xml:space="preserve">2-   Answers outside the box will not be considered. Answers </w:t>
      </w:r>
      <w:r w:rsidR="00136497">
        <w:rPr>
          <w:rFonts w:ascii="Calibri" w:eastAsia="Calibri" w:hAnsi="Calibri" w:cs="Calibri"/>
          <w:color w:val="000000"/>
        </w:rPr>
        <w:t>shall</w:t>
      </w:r>
      <w:r w:rsidRPr="00AC6059">
        <w:rPr>
          <w:rFonts w:ascii="Calibri" w:eastAsia="Calibri" w:hAnsi="Calibri" w:cs="Calibri"/>
          <w:color w:val="000000"/>
        </w:rPr>
        <w:t xml:space="preserve"> be readable</w:t>
      </w:r>
      <w:r w:rsidRPr="00AC6059">
        <w:rPr>
          <w:rFonts w:ascii="Calibri" w:eastAsia="Calibri" w:hAnsi="Calibri" w:cs="Calibri"/>
          <w:color w:val="000000"/>
        </w:rPr>
        <w:br/>
      </w:r>
      <w:r w:rsidRPr="00AC6059">
        <w:rPr>
          <w:rFonts w:ascii="Calibri" w:eastAsia="Calibri" w:hAnsi="Calibri" w:cs="Calibri"/>
          <w:color w:val="000000"/>
        </w:rPr>
        <w:tab/>
        <w:t xml:space="preserve">3-   Clearly mention any assumptions you have taken in your Answers. </w:t>
      </w:r>
      <w:r w:rsidRPr="00AC6059">
        <w:rPr>
          <w:rFonts w:ascii="Calibri" w:eastAsia="Calibri" w:hAnsi="Calibri" w:cs="Calibri"/>
          <w:color w:val="000000"/>
        </w:rPr>
        <w:br/>
      </w:r>
      <w:r w:rsidRPr="00AC6059">
        <w:rPr>
          <w:rFonts w:ascii="Calibri" w:eastAsia="Calibri" w:hAnsi="Calibri" w:cs="Calibri"/>
          <w:color w:val="000000"/>
        </w:rPr>
        <w:tab/>
        <w:t xml:space="preserve">4-   </w:t>
      </w:r>
      <w:r>
        <w:rPr>
          <w:rFonts w:ascii="Calibri" w:eastAsia="Calibri" w:hAnsi="Calibri" w:cs="Calibri"/>
          <w:color w:val="000000"/>
        </w:rPr>
        <w:t>Explanation is only optional for MCQs that are based on definitions.</w:t>
      </w:r>
      <w:r w:rsidRPr="00AC6059">
        <w:rPr>
          <w:rFonts w:ascii="Calibri" w:eastAsia="Calibri" w:hAnsi="Calibri" w:cs="Calibri"/>
          <w:color w:val="000000"/>
        </w:rPr>
        <w:t xml:space="preserve"> </w:t>
      </w:r>
      <w:r w:rsidRPr="00AC6059">
        <w:rPr>
          <w:rFonts w:ascii="Calibri" w:eastAsia="Calibri" w:hAnsi="Calibri" w:cs="Calibri"/>
          <w:color w:val="000000"/>
        </w:rPr>
        <w:br/>
      </w:r>
      <w:r w:rsidRPr="00AC6059"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>5</w:t>
      </w:r>
      <w:r w:rsidRPr="00AC6059">
        <w:rPr>
          <w:rFonts w:ascii="Calibri" w:eastAsia="Calibri" w:hAnsi="Calibri" w:cs="Calibri"/>
          <w:color w:val="000000"/>
        </w:rPr>
        <w:t>-   Use of unfair means will result in an award of ZERO marks.</w:t>
      </w:r>
    </w:p>
    <w:p w14:paraId="32FE1127" w14:textId="77777777" w:rsidR="003256E8" w:rsidRPr="00AC6059" w:rsidRDefault="003256E8" w:rsidP="003256E8">
      <w:pPr>
        <w:pBdr>
          <w:bottom w:val="single" w:sz="4" w:space="0" w:color="000000"/>
        </w:pBdr>
        <w:rPr>
          <w:rFonts w:ascii="Times New Roman" w:eastAsia="Times New Roman" w:hAnsi="Times New Roman" w:cs="Times New Roman"/>
          <w:sz w:val="6"/>
          <w:szCs w:val="6"/>
        </w:rPr>
      </w:pPr>
    </w:p>
    <w:p w14:paraId="57E4CF6C" w14:textId="77777777" w:rsidR="003256E8" w:rsidRPr="00AC6059" w:rsidRDefault="003256E8" w:rsidP="003256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F63C4B" w14:textId="77777777" w:rsidR="003256E8" w:rsidRDefault="003256E8" w:rsidP="003256E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3285EE8" w14:textId="77777777" w:rsidR="00EA265F" w:rsidRDefault="00000000">
      <w:r>
        <w:lastRenderedPageBreak/>
        <w:br/>
        <w:t>Q1. In the relational model, what ensures each tuple is uniquely identifiable?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A265F" w14:paraId="302706E6" w14:textId="77777777">
        <w:tc>
          <w:tcPr>
            <w:tcW w:w="4320" w:type="dxa"/>
          </w:tcPr>
          <w:p w14:paraId="4ECDDC52" w14:textId="77777777" w:rsidR="00EA265F" w:rsidRDefault="00000000">
            <w:r>
              <w:rPr>
                <w:sz w:val="20"/>
              </w:rPr>
              <w:t>A. Foreign Key</w:t>
            </w:r>
          </w:p>
        </w:tc>
        <w:tc>
          <w:tcPr>
            <w:tcW w:w="4320" w:type="dxa"/>
          </w:tcPr>
          <w:p w14:paraId="4A8A2129" w14:textId="77777777" w:rsidR="00EA265F" w:rsidRDefault="00000000">
            <w:r>
              <w:rPr>
                <w:sz w:val="20"/>
              </w:rPr>
              <w:t>B. Primary Key</w:t>
            </w:r>
          </w:p>
        </w:tc>
      </w:tr>
      <w:tr w:rsidR="00EA265F" w14:paraId="72F9B47B" w14:textId="77777777">
        <w:tc>
          <w:tcPr>
            <w:tcW w:w="4320" w:type="dxa"/>
          </w:tcPr>
          <w:p w14:paraId="644079B3" w14:textId="77777777" w:rsidR="00EA265F" w:rsidRDefault="00000000">
            <w:r>
              <w:rPr>
                <w:sz w:val="20"/>
              </w:rPr>
              <w:t>C. CHECK constraint</w:t>
            </w:r>
          </w:p>
        </w:tc>
        <w:tc>
          <w:tcPr>
            <w:tcW w:w="4320" w:type="dxa"/>
          </w:tcPr>
          <w:p w14:paraId="1889A132" w14:textId="77777777" w:rsidR="00EA265F" w:rsidRDefault="00000000">
            <w:r>
              <w:rPr>
                <w:sz w:val="20"/>
              </w:rPr>
              <w:t>D. DEFAULT constraint</w:t>
            </w:r>
          </w:p>
        </w:tc>
      </w:tr>
    </w:tbl>
    <w:p w14:paraId="708DD129" w14:textId="77777777" w:rsidR="00EA265F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EA265F" w14:paraId="47EA34B2" w14:textId="77777777">
        <w:tc>
          <w:tcPr>
            <w:tcW w:w="8640" w:type="dxa"/>
          </w:tcPr>
          <w:p w14:paraId="0B9E031D" w14:textId="77777777" w:rsidR="00EA265F" w:rsidRDefault="00EA265F"/>
        </w:tc>
      </w:tr>
    </w:tbl>
    <w:p w14:paraId="7EF45D3D" w14:textId="77777777" w:rsidR="00EA265F" w:rsidRDefault="00EA265F"/>
    <w:p w14:paraId="7FA9DF6C" w14:textId="77777777" w:rsidR="00EA265F" w:rsidRDefault="00000000">
      <w:r>
        <w:br/>
        <w:t>Q2. Which SQL Server type should be used for globally unique identifiers?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A265F" w14:paraId="1E6D8A77" w14:textId="77777777">
        <w:tc>
          <w:tcPr>
            <w:tcW w:w="4320" w:type="dxa"/>
          </w:tcPr>
          <w:p w14:paraId="32ED3296" w14:textId="77777777" w:rsidR="00EA265F" w:rsidRDefault="00000000">
            <w:r>
              <w:rPr>
                <w:sz w:val="20"/>
              </w:rPr>
              <w:t>A. BIT</w:t>
            </w:r>
          </w:p>
        </w:tc>
        <w:tc>
          <w:tcPr>
            <w:tcW w:w="4320" w:type="dxa"/>
          </w:tcPr>
          <w:p w14:paraId="50BA842D" w14:textId="77777777" w:rsidR="00EA265F" w:rsidRDefault="00000000">
            <w:r>
              <w:rPr>
                <w:sz w:val="20"/>
              </w:rPr>
              <w:t>B. UNIQUEIDENTIFIER</w:t>
            </w:r>
          </w:p>
        </w:tc>
      </w:tr>
      <w:tr w:rsidR="00EA265F" w14:paraId="038B43E1" w14:textId="77777777">
        <w:tc>
          <w:tcPr>
            <w:tcW w:w="4320" w:type="dxa"/>
          </w:tcPr>
          <w:p w14:paraId="6B65C215" w14:textId="77777777" w:rsidR="00EA265F" w:rsidRDefault="00000000">
            <w:r>
              <w:rPr>
                <w:sz w:val="20"/>
              </w:rPr>
              <w:t>C. XML</w:t>
            </w:r>
          </w:p>
        </w:tc>
        <w:tc>
          <w:tcPr>
            <w:tcW w:w="4320" w:type="dxa"/>
          </w:tcPr>
          <w:p w14:paraId="39D38B14" w14:textId="77777777" w:rsidR="00EA265F" w:rsidRDefault="00000000">
            <w:r>
              <w:rPr>
                <w:sz w:val="20"/>
              </w:rPr>
              <w:t>D. NVARCHAR</w:t>
            </w:r>
          </w:p>
        </w:tc>
      </w:tr>
    </w:tbl>
    <w:p w14:paraId="10B7B867" w14:textId="77777777" w:rsidR="00EA265F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EA265F" w14:paraId="2C7F7562" w14:textId="77777777">
        <w:tc>
          <w:tcPr>
            <w:tcW w:w="8640" w:type="dxa"/>
          </w:tcPr>
          <w:p w14:paraId="7329FA97" w14:textId="77777777" w:rsidR="00EA265F" w:rsidRDefault="00EA265F"/>
        </w:tc>
      </w:tr>
    </w:tbl>
    <w:p w14:paraId="30C6F41D" w14:textId="77777777" w:rsidR="00EA265F" w:rsidRDefault="00EA265F"/>
    <w:p w14:paraId="5B8FC943" w14:textId="77777777" w:rsidR="00EA265F" w:rsidRDefault="00000000">
      <w:r>
        <w:br/>
        <w:t>Q3. What is the main role of a foreign key in SQL Server?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A265F" w14:paraId="6F6C97FD" w14:textId="77777777">
        <w:tc>
          <w:tcPr>
            <w:tcW w:w="4320" w:type="dxa"/>
          </w:tcPr>
          <w:p w14:paraId="3628E92E" w14:textId="77777777" w:rsidR="00EA265F" w:rsidRDefault="00000000">
            <w:r>
              <w:rPr>
                <w:sz w:val="20"/>
              </w:rPr>
              <w:t>A. Prevents NULLs</w:t>
            </w:r>
          </w:p>
        </w:tc>
        <w:tc>
          <w:tcPr>
            <w:tcW w:w="4320" w:type="dxa"/>
          </w:tcPr>
          <w:p w14:paraId="5A865B62" w14:textId="77777777" w:rsidR="00EA265F" w:rsidRDefault="00000000">
            <w:r>
              <w:rPr>
                <w:sz w:val="20"/>
              </w:rPr>
              <w:t>B. Defines entity integrity</w:t>
            </w:r>
          </w:p>
        </w:tc>
      </w:tr>
      <w:tr w:rsidR="00EA265F" w14:paraId="37BD9C97" w14:textId="77777777">
        <w:tc>
          <w:tcPr>
            <w:tcW w:w="4320" w:type="dxa"/>
          </w:tcPr>
          <w:p w14:paraId="340FB980" w14:textId="77777777" w:rsidR="00EA265F" w:rsidRDefault="00000000">
            <w:r>
              <w:rPr>
                <w:sz w:val="20"/>
              </w:rPr>
              <w:t>C. Enforces relationships between tables</w:t>
            </w:r>
          </w:p>
        </w:tc>
        <w:tc>
          <w:tcPr>
            <w:tcW w:w="4320" w:type="dxa"/>
          </w:tcPr>
          <w:p w14:paraId="5A4C2F40" w14:textId="77777777" w:rsidR="00EA265F" w:rsidRDefault="00000000">
            <w:r>
              <w:rPr>
                <w:sz w:val="20"/>
              </w:rPr>
              <w:t>D. Provides default values</w:t>
            </w:r>
          </w:p>
        </w:tc>
      </w:tr>
    </w:tbl>
    <w:p w14:paraId="002D2DBE" w14:textId="77777777" w:rsidR="00EA265F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EA265F" w14:paraId="25823A5B" w14:textId="77777777">
        <w:tc>
          <w:tcPr>
            <w:tcW w:w="8640" w:type="dxa"/>
          </w:tcPr>
          <w:p w14:paraId="6040802D" w14:textId="77777777" w:rsidR="00EA265F" w:rsidRDefault="00EA265F"/>
        </w:tc>
      </w:tr>
    </w:tbl>
    <w:p w14:paraId="10058E87" w14:textId="77777777" w:rsidR="00EA265F" w:rsidRDefault="00EA265F"/>
    <w:p w14:paraId="40397FE0" w14:textId="77777777" w:rsidR="00EA265F" w:rsidRDefault="00000000">
      <w:r>
        <w:br/>
        <w:t>Q4. Which SQL Server constraint enforces a rule like Age &gt;= 18?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A265F" w14:paraId="2FF84DB4" w14:textId="77777777">
        <w:tc>
          <w:tcPr>
            <w:tcW w:w="4320" w:type="dxa"/>
          </w:tcPr>
          <w:p w14:paraId="78EB7C01" w14:textId="77777777" w:rsidR="00EA265F" w:rsidRDefault="00000000">
            <w:r>
              <w:rPr>
                <w:sz w:val="20"/>
              </w:rPr>
              <w:t>A. PRIMARY KEY</w:t>
            </w:r>
          </w:p>
        </w:tc>
        <w:tc>
          <w:tcPr>
            <w:tcW w:w="4320" w:type="dxa"/>
          </w:tcPr>
          <w:p w14:paraId="7D012513" w14:textId="77777777" w:rsidR="00EA265F" w:rsidRDefault="00000000">
            <w:r>
              <w:rPr>
                <w:sz w:val="20"/>
              </w:rPr>
              <w:t>B. UNIQUE</w:t>
            </w:r>
          </w:p>
        </w:tc>
      </w:tr>
      <w:tr w:rsidR="00EA265F" w14:paraId="24C239C1" w14:textId="77777777">
        <w:tc>
          <w:tcPr>
            <w:tcW w:w="4320" w:type="dxa"/>
          </w:tcPr>
          <w:p w14:paraId="63C9B959" w14:textId="77777777" w:rsidR="00EA265F" w:rsidRDefault="00000000">
            <w:r>
              <w:rPr>
                <w:sz w:val="20"/>
              </w:rPr>
              <w:t>C. CHECK</w:t>
            </w:r>
          </w:p>
        </w:tc>
        <w:tc>
          <w:tcPr>
            <w:tcW w:w="4320" w:type="dxa"/>
          </w:tcPr>
          <w:p w14:paraId="4CD865B2" w14:textId="77777777" w:rsidR="00EA265F" w:rsidRDefault="00000000">
            <w:r>
              <w:rPr>
                <w:sz w:val="20"/>
              </w:rPr>
              <w:t>D. DEFAULT</w:t>
            </w:r>
          </w:p>
        </w:tc>
      </w:tr>
    </w:tbl>
    <w:p w14:paraId="4A2E5DA8" w14:textId="77777777" w:rsidR="00EA265F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EA265F" w14:paraId="77997F33" w14:textId="77777777">
        <w:tc>
          <w:tcPr>
            <w:tcW w:w="8640" w:type="dxa"/>
          </w:tcPr>
          <w:p w14:paraId="6FCBC6E0" w14:textId="77777777" w:rsidR="00EA265F" w:rsidRDefault="00EA265F"/>
        </w:tc>
      </w:tr>
    </w:tbl>
    <w:p w14:paraId="56B1C315" w14:textId="77777777" w:rsidR="00EA265F" w:rsidRDefault="00EA265F"/>
    <w:p w14:paraId="7C95EAB2" w14:textId="77777777" w:rsidR="00EA265F" w:rsidRDefault="00000000">
      <w:r>
        <w:lastRenderedPageBreak/>
        <w:br/>
        <w:t>Q5. Which constraint ensures that duplicate values cannot exist in a column, but NULLs are allowed?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A265F" w14:paraId="340CC2B1" w14:textId="77777777">
        <w:tc>
          <w:tcPr>
            <w:tcW w:w="4320" w:type="dxa"/>
          </w:tcPr>
          <w:p w14:paraId="1E59A85A" w14:textId="77777777" w:rsidR="00EA265F" w:rsidRDefault="00000000">
            <w:r>
              <w:rPr>
                <w:sz w:val="20"/>
              </w:rPr>
              <w:t>A. UNIQUE</w:t>
            </w:r>
          </w:p>
        </w:tc>
        <w:tc>
          <w:tcPr>
            <w:tcW w:w="4320" w:type="dxa"/>
          </w:tcPr>
          <w:p w14:paraId="709C3792" w14:textId="77777777" w:rsidR="00EA265F" w:rsidRDefault="00000000">
            <w:r>
              <w:rPr>
                <w:sz w:val="20"/>
              </w:rPr>
              <w:t>B. PRIMARY KEY</w:t>
            </w:r>
          </w:p>
        </w:tc>
      </w:tr>
      <w:tr w:rsidR="00EA265F" w14:paraId="70F123AA" w14:textId="77777777">
        <w:tc>
          <w:tcPr>
            <w:tcW w:w="4320" w:type="dxa"/>
          </w:tcPr>
          <w:p w14:paraId="6895D44B" w14:textId="77777777" w:rsidR="00EA265F" w:rsidRDefault="00000000">
            <w:r>
              <w:rPr>
                <w:sz w:val="20"/>
              </w:rPr>
              <w:t>C. FOREIGN KEY</w:t>
            </w:r>
          </w:p>
        </w:tc>
        <w:tc>
          <w:tcPr>
            <w:tcW w:w="4320" w:type="dxa"/>
          </w:tcPr>
          <w:p w14:paraId="56FE32D6" w14:textId="77777777" w:rsidR="00EA265F" w:rsidRDefault="00000000">
            <w:r>
              <w:rPr>
                <w:sz w:val="20"/>
              </w:rPr>
              <w:t>D. NOT NULL</w:t>
            </w:r>
          </w:p>
        </w:tc>
      </w:tr>
    </w:tbl>
    <w:p w14:paraId="6DF22E7C" w14:textId="77777777" w:rsidR="00EA265F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EA265F" w14:paraId="1598F5B5" w14:textId="77777777">
        <w:tc>
          <w:tcPr>
            <w:tcW w:w="8640" w:type="dxa"/>
          </w:tcPr>
          <w:p w14:paraId="7EEE434E" w14:textId="77777777" w:rsidR="00EA265F" w:rsidRDefault="00EA265F"/>
        </w:tc>
      </w:tr>
    </w:tbl>
    <w:p w14:paraId="2816E9A9" w14:textId="77777777" w:rsidR="00EA265F" w:rsidRDefault="00EA265F"/>
    <w:p w14:paraId="120EC81F" w14:textId="77777777" w:rsidR="00EA265F" w:rsidRDefault="00000000">
      <w:r>
        <w:br/>
        <w:t>Q6. Which SQL Server system database stores backup and job scheduling information?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A265F" w14:paraId="1EEBEB67" w14:textId="77777777">
        <w:tc>
          <w:tcPr>
            <w:tcW w:w="4320" w:type="dxa"/>
          </w:tcPr>
          <w:p w14:paraId="5C200AED" w14:textId="77777777" w:rsidR="00EA265F" w:rsidRDefault="00000000">
            <w:r>
              <w:rPr>
                <w:sz w:val="20"/>
              </w:rPr>
              <w:t>A. master</w:t>
            </w:r>
          </w:p>
        </w:tc>
        <w:tc>
          <w:tcPr>
            <w:tcW w:w="4320" w:type="dxa"/>
          </w:tcPr>
          <w:p w14:paraId="545012BE" w14:textId="77777777" w:rsidR="00EA265F" w:rsidRDefault="00000000">
            <w:r>
              <w:rPr>
                <w:sz w:val="20"/>
              </w:rPr>
              <w:t>B. msdb</w:t>
            </w:r>
          </w:p>
        </w:tc>
      </w:tr>
      <w:tr w:rsidR="00EA265F" w14:paraId="1B50FB41" w14:textId="77777777">
        <w:tc>
          <w:tcPr>
            <w:tcW w:w="4320" w:type="dxa"/>
          </w:tcPr>
          <w:p w14:paraId="5BB282DE" w14:textId="77777777" w:rsidR="00EA265F" w:rsidRDefault="00000000">
            <w:r>
              <w:rPr>
                <w:sz w:val="20"/>
              </w:rPr>
              <w:t>C. model</w:t>
            </w:r>
          </w:p>
        </w:tc>
        <w:tc>
          <w:tcPr>
            <w:tcW w:w="4320" w:type="dxa"/>
          </w:tcPr>
          <w:p w14:paraId="6A535E2E" w14:textId="77777777" w:rsidR="00EA265F" w:rsidRDefault="00000000">
            <w:r>
              <w:rPr>
                <w:sz w:val="20"/>
              </w:rPr>
              <w:t>D. tempdb</w:t>
            </w:r>
          </w:p>
        </w:tc>
      </w:tr>
    </w:tbl>
    <w:p w14:paraId="0CC3BFB6" w14:textId="77777777" w:rsidR="00EA265F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EA265F" w14:paraId="74D9C7CA" w14:textId="77777777">
        <w:tc>
          <w:tcPr>
            <w:tcW w:w="8640" w:type="dxa"/>
          </w:tcPr>
          <w:p w14:paraId="4C9E6D74" w14:textId="77777777" w:rsidR="00EA265F" w:rsidRDefault="00EA265F"/>
        </w:tc>
      </w:tr>
    </w:tbl>
    <w:p w14:paraId="61D2899D" w14:textId="77777777" w:rsidR="00EA265F" w:rsidRDefault="00EA265F"/>
    <w:p w14:paraId="64F64830" w14:textId="77777777" w:rsidR="00EA265F" w:rsidRDefault="00000000">
      <w:r>
        <w:br/>
        <w:t>Q7. Which SQL statement type is used for removing an entire table definition and data?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A265F" w14:paraId="3ABA75D8" w14:textId="77777777">
        <w:tc>
          <w:tcPr>
            <w:tcW w:w="4320" w:type="dxa"/>
          </w:tcPr>
          <w:p w14:paraId="573C58D1" w14:textId="77777777" w:rsidR="00EA265F" w:rsidRDefault="00000000">
            <w:r>
              <w:rPr>
                <w:sz w:val="20"/>
              </w:rPr>
              <w:t>A. DELETE</w:t>
            </w:r>
          </w:p>
        </w:tc>
        <w:tc>
          <w:tcPr>
            <w:tcW w:w="4320" w:type="dxa"/>
          </w:tcPr>
          <w:p w14:paraId="41281BAC" w14:textId="77777777" w:rsidR="00EA265F" w:rsidRDefault="00000000">
            <w:r>
              <w:rPr>
                <w:sz w:val="20"/>
              </w:rPr>
              <w:t>B. DROP</w:t>
            </w:r>
          </w:p>
        </w:tc>
      </w:tr>
      <w:tr w:rsidR="00EA265F" w14:paraId="672281DC" w14:textId="77777777">
        <w:tc>
          <w:tcPr>
            <w:tcW w:w="4320" w:type="dxa"/>
          </w:tcPr>
          <w:p w14:paraId="1E47A993" w14:textId="77777777" w:rsidR="00EA265F" w:rsidRDefault="00000000">
            <w:r>
              <w:rPr>
                <w:sz w:val="20"/>
              </w:rPr>
              <w:t>C. TRUNCATE</w:t>
            </w:r>
          </w:p>
        </w:tc>
        <w:tc>
          <w:tcPr>
            <w:tcW w:w="4320" w:type="dxa"/>
          </w:tcPr>
          <w:p w14:paraId="3E413888" w14:textId="77777777" w:rsidR="00EA265F" w:rsidRDefault="00000000">
            <w:r>
              <w:rPr>
                <w:sz w:val="20"/>
              </w:rPr>
              <w:t>D. REVOKE</w:t>
            </w:r>
          </w:p>
        </w:tc>
      </w:tr>
    </w:tbl>
    <w:p w14:paraId="31DCC790" w14:textId="77777777" w:rsidR="00EA265F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EA265F" w14:paraId="30A7A4CA" w14:textId="77777777">
        <w:tc>
          <w:tcPr>
            <w:tcW w:w="8640" w:type="dxa"/>
          </w:tcPr>
          <w:p w14:paraId="7DE0B5B4" w14:textId="77777777" w:rsidR="00EA265F" w:rsidRDefault="00EA265F"/>
        </w:tc>
      </w:tr>
    </w:tbl>
    <w:p w14:paraId="2A69B087" w14:textId="77777777" w:rsidR="00EA265F" w:rsidRDefault="00EA265F"/>
    <w:p w14:paraId="33A5E809" w14:textId="77777777" w:rsidR="00EA265F" w:rsidRDefault="00000000">
      <w:r>
        <w:br/>
        <w:t>Q8. If SQL Server master database is corrupted, what happens?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A265F" w14:paraId="34BD45F3" w14:textId="77777777">
        <w:tc>
          <w:tcPr>
            <w:tcW w:w="4320" w:type="dxa"/>
          </w:tcPr>
          <w:p w14:paraId="7EC3758F" w14:textId="77777777" w:rsidR="00EA265F" w:rsidRDefault="00000000">
            <w:r>
              <w:rPr>
                <w:sz w:val="20"/>
              </w:rPr>
              <w:t>A. Only queries using tempdb fail</w:t>
            </w:r>
          </w:p>
        </w:tc>
        <w:tc>
          <w:tcPr>
            <w:tcW w:w="4320" w:type="dxa"/>
          </w:tcPr>
          <w:p w14:paraId="2B81FC6A" w14:textId="77777777" w:rsidR="00EA265F" w:rsidRDefault="00000000">
            <w:r>
              <w:rPr>
                <w:sz w:val="20"/>
              </w:rPr>
              <w:t>B. SQL Server instance cannot start</w:t>
            </w:r>
          </w:p>
        </w:tc>
      </w:tr>
      <w:tr w:rsidR="00EA265F" w14:paraId="223626DA" w14:textId="77777777">
        <w:tc>
          <w:tcPr>
            <w:tcW w:w="4320" w:type="dxa"/>
          </w:tcPr>
          <w:p w14:paraId="5C315424" w14:textId="77777777" w:rsidR="00EA265F" w:rsidRDefault="00000000">
            <w:r>
              <w:rPr>
                <w:sz w:val="20"/>
              </w:rPr>
              <w:t>C. Only backups stop working</w:t>
            </w:r>
          </w:p>
        </w:tc>
        <w:tc>
          <w:tcPr>
            <w:tcW w:w="4320" w:type="dxa"/>
          </w:tcPr>
          <w:p w14:paraId="6B75D340" w14:textId="77777777" w:rsidR="00EA265F" w:rsidRDefault="00000000">
            <w:r>
              <w:rPr>
                <w:sz w:val="20"/>
              </w:rPr>
              <w:t>D. New tables cannot be created</w:t>
            </w:r>
          </w:p>
        </w:tc>
      </w:tr>
    </w:tbl>
    <w:p w14:paraId="127D428E" w14:textId="77777777" w:rsidR="00EA265F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EA265F" w14:paraId="3CBC63FF" w14:textId="77777777">
        <w:tc>
          <w:tcPr>
            <w:tcW w:w="8640" w:type="dxa"/>
          </w:tcPr>
          <w:p w14:paraId="6A6EEE64" w14:textId="77777777" w:rsidR="00EA265F" w:rsidRDefault="00EA265F"/>
        </w:tc>
      </w:tr>
    </w:tbl>
    <w:p w14:paraId="3074A2DE" w14:textId="77777777" w:rsidR="00EA265F" w:rsidRDefault="00000000">
      <w:r>
        <w:lastRenderedPageBreak/>
        <w:br/>
        <w:t>Q9. Which function in SQL Server returns NULL if two compared values are equal?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A265F" w14:paraId="7EDF290F" w14:textId="77777777">
        <w:tc>
          <w:tcPr>
            <w:tcW w:w="4320" w:type="dxa"/>
          </w:tcPr>
          <w:p w14:paraId="0598F0EC" w14:textId="77777777" w:rsidR="00EA265F" w:rsidRDefault="00000000">
            <w:r>
              <w:rPr>
                <w:sz w:val="20"/>
              </w:rPr>
              <w:t>A. ISNULL</w:t>
            </w:r>
          </w:p>
        </w:tc>
        <w:tc>
          <w:tcPr>
            <w:tcW w:w="4320" w:type="dxa"/>
          </w:tcPr>
          <w:p w14:paraId="575F5225" w14:textId="77777777" w:rsidR="00EA265F" w:rsidRDefault="00000000">
            <w:r>
              <w:rPr>
                <w:sz w:val="20"/>
              </w:rPr>
              <w:t>B. COALESCE</w:t>
            </w:r>
          </w:p>
        </w:tc>
      </w:tr>
      <w:tr w:rsidR="00EA265F" w14:paraId="7416470B" w14:textId="77777777">
        <w:tc>
          <w:tcPr>
            <w:tcW w:w="4320" w:type="dxa"/>
          </w:tcPr>
          <w:p w14:paraId="52371990" w14:textId="77777777" w:rsidR="00EA265F" w:rsidRDefault="00000000">
            <w:r>
              <w:rPr>
                <w:sz w:val="20"/>
              </w:rPr>
              <w:t>C. NULLIF</w:t>
            </w:r>
          </w:p>
        </w:tc>
        <w:tc>
          <w:tcPr>
            <w:tcW w:w="4320" w:type="dxa"/>
          </w:tcPr>
          <w:p w14:paraId="26DC7F8F" w14:textId="77777777" w:rsidR="00EA265F" w:rsidRDefault="00000000">
            <w:r>
              <w:rPr>
                <w:sz w:val="20"/>
              </w:rPr>
              <w:t>D. TRY_CAST</w:t>
            </w:r>
          </w:p>
        </w:tc>
      </w:tr>
    </w:tbl>
    <w:p w14:paraId="15B076BF" w14:textId="77777777" w:rsidR="00EA265F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EA265F" w14:paraId="755A90B2" w14:textId="77777777">
        <w:tc>
          <w:tcPr>
            <w:tcW w:w="8640" w:type="dxa"/>
          </w:tcPr>
          <w:p w14:paraId="2DC839B5" w14:textId="77777777" w:rsidR="00EA265F" w:rsidRDefault="00EA265F"/>
        </w:tc>
      </w:tr>
    </w:tbl>
    <w:p w14:paraId="2E6DE27E" w14:textId="77777777" w:rsidR="00EA265F" w:rsidRDefault="00EA265F"/>
    <w:p w14:paraId="4896CFEB" w14:textId="77777777" w:rsidR="00EA265F" w:rsidRDefault="00000000">
      <w:r>
        <w:br/>
        <w:t>Q10. What is the result of SELECT SUM(Price) FROM Products; if non-numeric text exists in Price column?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A265F" w14:paraId="09C14043" w14:textId="77777777">
        <w:tc>
          <w:tcPr>
            <w:tcW w:w="4320" w:type="dxa"/>
          </w:tcPr>
          <w:p w14:paraId="5CB34389" w14:textId="77777777" w:rsidR="00EA265F" w:rsidRDefault="00000000">
            <w:r>
              <w:rPr>
                <w:sz w:val="20"/>
              </w:rPr>
              <w:t>A. Query runs fine and ignores text</w:t>
            </w:r>
          </w:p>
        </w:tc>
        <w:tc>
          <w:tcPr>
            <w:tcW w:w="4320" w:type="dxa"/>
          </w:tcPr>
          <w:p w14:paraId="6432BE73" w14:textId="77777777" w:rsidR="00EA265F" w:rsidRDefault="00000000">
            <w:r>
              <w:rPr>
                <w:sz w:val="20"/>
              </w:rPr>
              <w:t>B. Query fails with conversion error</w:t>
            </w:r>
          </w:p>
        </w:tc>
      </w:tr>
      <w:tr w:rsidR="00EA265F" w14:paraId="5C8568D6" w14:textId="77777777">
        <w:tc>
          <w:tcPr>
            <w:tcW w:w="4320" w:type="dxa"/>
          </w:tcPr>
          <w:p w14:paraId="55CAEED4" w14:textId="77777777" w:rsidR="00EA265F" w:rsidRDefault="00000000">
            <w:r>
              <w:rPr>
                <w:sz w:val="20"/>
              </w:rPr>
              <w:t>C. Returns NULL for all rows</w:t>
            </w:r>
          </w:p>
        </w:tc>
        <w:tc>
          <w:tcPr>
            <w:tcW w:w="4320" w:type="dxa"/>
          </w:tcPr>
          <w:p w14:paraId="65392676" w14:textId="77777777" w:rsidR="00EA265F" w:rsidRDefault="00000000">
            <w:r>
              <w:rPr>
                <w:sz w:val="20"/>
              </w:rPr>
              <w:t>D. Returns 0 for all rows</w:t>
            </w:r>
          </w:p>
        </w:tc>
      </w:tr>
    </w:tbl>
    <w:p w14:paraId="0513D022" w14:textId="77777777" w:rsidR="00EA265F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EA265F" w14:paraId="61D82634" w14:textId="77777777">
        <w:tc>
          <w:tcPr>
            <w:tcW w:w="8640" w:type="dxa"/>
          </w:tcPr>
          <w:p w14:paraId="64245B87" w14:textId="77777777" w:rsidR="00EA265F" w:rsidRDefault="00EA265F"/>
        </w:tc>
      </w:tr>
    </w:tbl>
    <w:p w14:paraId="3C3E82C4" w14:textId="77777777" w:rsidR="00EA265F" w:rsidRDefault="00EA265F"/>
    <w:p w14:paraId="452B65EE" w14:textId="77777777" w:rsidR="00EA265F" w:rsidRDefault="00000000">
      <w:r>
        <w:br/>
        <w:t>Q11. Which query retrieves all columns from Sales.Customer?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A265F" w14:paraId="36CD3F55" w14:textId="77777777">
        <w:tc>
          <w:tcPr>
            <w:tcW w:w="4320" w:type="dxa"/>
          </w:tcPr>
          <w:p w14:paraId="2CF2354D" w14:textId="77777777" w:rsidR="00EA265F" w:rsidRDefault="00000000">
            <w:r>
              <w:rPr>
                <w:sz w:val="20"/>
              </w:rPr>
              <w:t>A. SELECT Customer FROM Sales;</w:t>
            </w:r>
          </w:p>
        </w:tc>
        <w:tc>
          <w:tcPr>
            <w:tcW w:w="4320" w:type="dxa"/>
          </w:tcPr>
          <w:p w14:paraId="62F39CA5" w14:textId="77777777" w:rsidR="00EA265F" w:rsidRDefault="00000000">
            <w:r>
              <w:rPr>
                <w:sz w:val="20"/>
              </w:rPr>
              <w:t>B. SELECT ALL FROM Sales.Customer;</w:t>
            </w:r>
          </w:p>
        </w:tc>
      </w:tr>
      <w:tr w:rsidR="00EA265F" w14:paraId="2011D95E" w14:textId="77777777">
        <w:tc>
          <w:tcPr>
            <w:tcW w:w="4320" w:type="dxa"/>
          </w:tcPr>
          <w:p w14:paraId="7B036E1A" w14:textId="77777777" w:rsidR="00EA265F" w:rsidRDefault="00000000">
            <w:r>
              <w:rPr>
                <w:sz w:val="20"/>
              </w:rPr>
              <w:t>C. SELECT * FROM Sales.Customer;</w:t>
            </w:r>
          </w:p>
        </w:tc>
        <w:tc>
          <w:tcPr>
            <w:tcW w:w="4320" w:type="dxa"/>
          </w:tcPr>
          <w:p w14:paraId="4DA3CD90" w14:textId="77777777" w:rsidR="00EA265F" w:rsidRDefault="00000000">
            <w:r>
              <w:rPr>
                <w:sz w:val="20"/>
              </w:rPr>
              <w:t>D. GET * FROM Sales.Customer;</w:t>
            </w:r>
          </w:p>
        </w:tc>
      </w:tr>
    </w:tbl>
    <w:p w14:paraId="67CCACA2" w14:textId="77777777" w:rsidR="00EA265F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EA265F" w14:paraId="6D68920D" w14:textId="77777777">
        <w:tc>
          <w:tcPr>
            <w:tcW w:w="8640" w:type="dxa"/>
          </w:tcPr>
          <w:p w14:paraId="3207B99D" w14:textId="77777777" w:rsidR="00EA265F" w:rsidRDefault="00EA265F"/>
        </w:tc>
      </w:tr>
    </w:tbl>
    <w:p w14:paraId="5FB7EAA4" w14:textId="77777777" w:rsidR="00EA265F" w:rsidRDefault="00EA265F"/>
    <w:p w14:paraId="2DB18167" w14:textId="77777777" w:rsidR="00EA265F" w:rsidRDefault="00000000">
      <w:r>
        <w:br/>
        <w:t>Q12. In SQL, which clause groups rows to perform aggregate functions like COUNT or SUM?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A265F" w14:paraId="4A6C315B" w14:textId="77777777">
        <w:tc>
          <w:tcPr>
            <w:tcW w:w="4320" w:type="dxa"/>
          </w:tcPr>
          <w:p w14:paraId="0DBE0E82" w14:textId="77777777" w:rsidR="00EA265F" w:rsidRDefault="00000000">
            <w:r>
              <w:rPr>
                <w:sz w:val="20"/>
              </w:rPr>
              <w:t>A. GROUP BY</w:t>
            </w:r>
          </w:p>
        </w:tc>
        <w:tc>
          <w:tcPr>
            <w:tcW w:w="4320" w:type="dxa"/>
          </w:tcPr>
          <w:p w14:paraId="4F3F4CA5" w14:textId="77777777" w:rsidR="00EA265F" w:rsidRDefault="00000000">
            <w:r>
              <w:rPr>
                <w:sz w:val="20"/>
              </w:rPr>
              <w:t>B. ORDER BY</w:t>
            </w:r>
          </w:p>
        </w:tc>
      </w:tr>
      <w:tr w:rsidR="00EA265F" w14:paraId="56B8FEC3" w14:textId="77777777">
        <w:tc>
          <w:tcPr>
            <w:tcW w:w="4320" w:type="dxa"/>
          </w:tcPr>
          <w:p w14:paraId="33AE3A9D" w14:textId="77777777" w:rsidR="00EA265F" w:rsidRDefault="00000000">
            <w:r>
              <w:rPr>
                <w:sz w:val="20"/>
              </w:rPr>
              <w:t>C. HAVING</w:t>
            </w:r>
          </w:p>
        </w:tc>
        <w:tc>
          <w:tcPr>
            <w:tcW w:w="4320" w:type="dxa"/>
          </w:tcPr>
          <w:p w14:paraId="3E0B689C" w14:textId="77777777" w:rsidR="00EA265F" w:rsidRDefault="00000000">
            <w:r>
              <w:rPr>
                <w:sz w:val="20"/>
              </w:rPr>
              <w:t>D. WHERE</w:t>
            </w:r>
          </w:p>
        </w:tc>
      </w:tr>
    </w:tbl>
    <w:p w14:paraId="121273BB" w14:textId="77777777" w:rsidR="00EA265F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EA265F" w14:paraId="22D1F606" w14:textId="77777777">
        <w:tc>
          <w:tcPr>
            <w:tcW w:w="8640" w:type="dxa"/>
          </w:tcPr>
          <w:p w14:paraId="68EE8E32" w14:textId="77777777" w:rsidR="00EA265F" w:rsidRDefault="00EA265F"/>
        </w:tc>
      </w:tr>
    </w:tbl>
    <w:p w14:paraId="6BD80032" w14:textId="77777777" w:rsidR="00EA265F" w:rsidRDefault="00EA265F"/>
    <w:p w14:paraId="588C6AF5" w14:textId="77777777" w:rsidR="00EA265F" w:rsidRDefault="00000000">
      <w:r>
        <w:br/>
        <w:t>Q13. In Docker, what does the --name option do?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A265F" w14:paraId="0CE9FEEC" w14:textId="77777777">
        <w:tc>
          <w:tcPr>
            <w:tcW w:w="4320" w:type="dxa"/>
          </w:tcPr>
          <w:p w14:paraId="1DF02F51" w14:textId="77777777" w:rsidR="00EA265F" w:rsidRDefault="00000000">
            <w:r>
              <w:rPr>
                <w:sz w:val="20"/>
              </w:rPr>
              <w:t>A. Maps ports</w:t>
            </w:r>
          </w:p>
        </w:tc>
        <w:tc>
          <w:tcPr>
            <w:tcW w:w="4320" w:type="dxa"/>
          </w:tcPr>
          <w:p w14:paraId="22540900" w14:textId="77777777" w:rsidR="00EA265F" w:rsidRDefault="00000000">
            <w:r>
              <w:rPr>
                <w:sz w:val="20"/>
              </w:rPr>
              <w:t>B. Sets a container name</w:t>
            </w:r>
          </w:p>
        </w:tc>
      </w:tr>
      <w:tr w:rsidR="00EA265F" w14:paraId="010F576D" w14:textId="77777777">
        <w:tc>
          <w:tcPr>
            <w:tcW w:w="4320" w:type="dxa"/>
          </w:tcPr>
          <w:p w14:paraId="07E566E0" w14:textId="77777777" w:rsidR="00EA265F" w:rsidRDefault="00000000">
            <w:r>
              <w:rPr>
                <w:sz w:val="20"/>
              </w:rPr>
              <w:t>C. Accepts license agreement</w:t>
            </w:r>
          </w:p>
        </w:tc>
        <w:tc>
          <w:tcPr>
            <w:tcW w:w="4320" w:type="dxa"/>
          </w:tcPr>
          <w:p w14:paraId="06A84944" w14:textId="77777777" w:rsidR="00EA265F" w:rsidRDefault="00000000">
            <w:r>
              <w:rPr>
                <w:sz w:val="20"/>
              </w:rPr>
              <w:t>D. Defines SQL Server password</w:t>
            </w:r>
          </w:p>
        </w:tc>
      </w:tr>
    </w:tbl>
    <w:p w14:paraId="44999A08" w14:textId="77777777" w:rsidR="00EA265F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EA265F" w14:paraId="30EA04E9" w14:textId="77777777">
        <w:tc>
          <w:tcPr>
            <w:tcW w:w="8640" w:type="dxa"/>
          </w:tcPr>
          <w:p w14:paraId="53B70FE7" w14:textId="77777777" w:rsidR="00EA265F" w:rsidRDefault="00EA265F"/>
        </w:tc>
      </w:tr>
    </w:tbl>
    <w:p w14:paraId="1CCB1904" w14:textId="77777777" w:rsidR="00EA265F" w:rsidRDefault="00EA265F"/>
    <w:p w14:paraId="368B7509" w14:textId="77777777" w:rsidR="00EA265F" w:rsidRDefault="00000000">
      <w:r>
        <w:br/>
        <w:t>Q14. Which Docker flag is required for persisting SQL Server data across restarts?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A265F" w14:paraId="7395F8F4" w14:textId="77777777">
        <w:tc>
          <w:tcPr>
            <w:tcW w:w="4320" w:type="dxa"/>
          </w:tcPr>
          <w:p w14:paraId="1F15B828" w14:textId="77777777" w:rsidR="00EA265F" w:rsidRDefault="00000000">
            <w:r>
              <w:rPr>
                <w:sz w:val="20"/>
              </w:rPr>
              <w:t>A. -p</w:t>
            </w:r>
          </w:p>
        </w:tc>
        <w:tc>
          <w:tcPr>
            <w:tcW w:w="4320" w:type="dxa"/>
          </w:tcPr>
          <w:p w14:paraId="1F46A0DD" w14:textId="77777777" w:rsidR="00EA265F" w:rsidRDefault="00000000">
            <w:r>
              <w:rPr>
                <w:sz w:val="20"/>
              </w:rPr>
              <w:t>B. -d</w:t>
            </w:r>
          </w:p>
        </w:tc>
      </w:tr>
      <w:tr w:rsidR="00EA265F" w14:paraId="61525FDF" w14:textId="77777777">
        <w:tc>
          <w:tcPr>
            <w:tcW w:w="4320" w:type="dxa"/>
          </w:tcPr>
          <w:p w14:paraId="5B7C8B18" w14:textId="77777777" w:rsidR="00EA265F" w:rsidRDefault="00000000">
            <w:r>
              <w:rPr>
                <w:sz w:val="20"/>
              </w:rPr>
              <w:t>C. -v</w:t>
            </w:r>
          </w:p>
        </w:tc>
        <w:tc>
          <w:tcPr>
            <w:tcW w:w="4320" w:type="dxa"/>
          </w:tcPr>
          <w:p w14:paraId="53F10B7B" w14:textId="77777777" w:rsidR="00EA265F" w:rsidRDefault="00000000">
            <w:r>
              <w:rPr>
                <w:sz w:val="20"/>
              </w:rPr>
              <w:t>D. -e</w:t>
            </w:r>
          </w:p>
        </w:tc>
      </w:tr>
    </w:tbl>
    <w:p w14:paraId="3034E752" w14:textId="77777777" w:rsidR="00EA265F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EA265F" w14:paraId="6FFD231D" w14:textId="77777777">
        <w:tc>
          <w:tcPr>
            <w:tcW w:w="8640" w:type="dxa"/>
          </w:tcPr>
          <w:p w14:paraId="789B118C" w14:textId="77777777" w:rsidR="00EA265F" w:rsidRDefault="00EA265F"/>
        </w:tc>
      </w:tr>
    </w:tbl>
    <w:p w14:paraId="5D390818" w14:textId="77777777" w:rsidR="00EA265F" w:rsidRDefault="00EA265F"/>
    <w:p w14:paraId="6FF86498" w14:textId="77777777" w:rsidR="00EA265F" w:rsidRDefault="00000000">
      <w:r>
        <w:br/>
        <w:t>Q15. In C#, what does for(int i=0; i&lt;3; i++) { Console.WriteLine(i); } print?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A265F" w14:paraId="1E95B391" w14:textId="77777777">
        <w:tc>
          <w:tcPr>
            <w:tcW w:w="4320" w:type="dxa"/>
          </w:tcPr>
          <w:p w14:paraId="2738204B" w14:textId="77777777" w:rsidR="00EA265F" w:rsidRDefault="00000000">
            <w:r>
              <w:rPr>
                <w:sz w:val="20"/>
              </w:rPr>
              <w:t>A. 1,2,3</w:t>
            </w:r>
          </w:p>
        </w:tc>
        <w:tc>
          <w:tcPr>
            <w:tcW w:w="4320" w:type="dxa"/>
          </w:tcPr>
          <w:p w14:paraId="2F3BA780" w14:textId="77777777" w:rsidR="00EA265F" w:rsidRDefault="00000000">
            <w:r>
              <w:rPr>
                <w:sz w:val="20"/>
              </w:rPr>
              <w:t>B. 0,1,2</w:t>
            </w:r>
          </w:p>
        </w:tc>
      </w:tr>
      <w:tr w:rsidR="00EA265F" w14:paraId="51CFA4E8" w14:textId="77777777">
        <w:tc>
          <w:tcPr>
            <w:tcW w:w="4320" w:type="dxa"/>
          </w:tcPr>
          <w:p w14:paraId="701681E3" w14:textId="77777777" w:rsidR="00EA265F" w:rsidRDefault="00000000">
            <w:r>
              <w:rPr>
                <w:sz w:val="20"/>
              </w:rPr>
              <w:t>C. 0,1,2,3</w:t>
            </w:r>
          </w:p>
        </w:tc>
        <w:tc>
          <w:tcPr>
            <w:tcW w:w="4320" w:type="dxa"/>
          </w:tcPr>
          <w:p w14:paraId="2A81D4DB" w14:textId="77777777" w:rsidR="00EA265F" w:rsidRDefault="00000000">
            <w:r>
              <w:rPr>
                <w:sz w:val="20"/>
              </w:rPr>
              <w:t>D. 2,3,4</w:t>
            </w:r>
          </w:p>
        </w:tc>
      </w:tr>
    </w:tbl>
    <w:p w14:paraId="25F63FD6" w14:textId="77777777" w:rsidR="00EA265F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EA265F" w14:paraId="3B997C35" w14:textId="77777777">
        <w:tc>
          <w:tcPr>
            <w:tcW w:w="8640" w:type="dxa"/>
          </w:tcPr>
          <w:p w14:paraId="72FBA944" w14:textId="77777777" w:rsidR="00EA265F" w:rsidRDefault="00EA265F"/>
        </w:tc>
      </w:tr>
    </w:tbl>
    <w:p w14:paraId="0A3EC351" w14:textId="77777777" w:rsidR="00EA265F" w:rsidRDefault="00EA265F"/>
    <w:p w14:paraId="415AFE18" w14:textId="77777777" w:rsidR="006067A6" w:rsidRDefault="006067A6"/>
    <w:p w14:paraId="5EF3EF28" w14:textId="77777777" w:rsidR="006067A6" w:rsidRDefault="006067A6"/>
    <w:p w14:paraId="3616897E" w14:textId="77777777" w:rsidR="006067A6" w:rsidRDefault="006067A6"/>
    <w:p w14:paraId="7978446A" w14:textId="77777777" w:rsidR="006067A6" w:rsidRDefault="006067A6"/>
    <w:p w14:paraId="00F7FF07" w14:textId="77777777" w:rsidR="006067A6" w:rsidRDefault="006067A6" w:rsidP="006067A6"/>
    <w:p w14:paraId="44FF65DE" w14:textId="77777777" w:rsidR="006067A6" w:rsidRDefault="006067A6" w:rsidP="006067A6"/>
    <w:p w14:paraId="14F3C394" w14:textId="77777777" w:rsidR="006067A6" w:rsidRDefault="006067A6" w:rsidP="006067A6"/>
    <w:p w14:paraId="66A2C01B" w14:textId="77777777" w:rsidR="006067A6" w:rsidRPr="00C94F72" w:rsidRDefault="006067A6" w:rsidP="006067A6">
      <w:pPr>
        <w:rPr>
          <w:sz w:val="56"/>
          <w:szCs w:val="56"/>
        </w:rPr>
      </w:pPr>
    </w:p>
    <w:p w14:paraId="0CB0C69F" w14:textId="77777777" w:rsidR="006067A6" w:rsidRPr="00C94F72" w:rsidRDefault="006067A6" w:rsidP="006067A6">
      <w:pPr>
        <w:rPr>
          <w:sz w:val="56"/>
          <w:szCs w:val="56"/>
        </w:rPr>
      </w:pPr>
    </w:p>
    <w:p w14:paraId="74C06A12" w14:textId="77777777" w:rsidR="006067A6" w:rsidRPr="00C94F72" w:rsidRDefault="006067A6" w:rsidP="006067A6">
      <w:pPr>
        <w:rPr>
          <w:sz w:val="56"/>
          <w:szCs w:val="56"/>
        </w:rPr>
      </w:pPr>
      <w:r w:rsidRPr="00C94F72">
        <w:rPr>
          <w:sz w:val="56"/>
          <w:szCs w:val="56"/>
        </w:rPr>
        <w:t>END OF QUIZ</w:t>
      </w:r>
      <w:r w:rsidRPr="00C94F72">
        <w:rPr>
          <w:sz w:val="56"/>
          <w:szCs w:val="56"/>
        </w:rPr>
        <w:br/>
        <w:t>-----------------</w:t>
      </w:r>
    </w:p>
    <w:p w14:paraId="25888235" w14:textId="77777777" w:rsidR="006067A6" w:rsidRDefault="006067A6"/>
    <w:sectPr w:rsidR="006067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9566540">
    <w:abstractNumId w:val="8"/>
  </w:num>
  <w:num w:numId="2" w16cid:durableId="922647885">
    <w:abstractNumId w:val="6"/>
  </w:num>
  <w:num w:numId="3" w16cid:durableId="1007488461">
    <w:abstractNumId w:val="5"/>
  </w:num>
  <w:num w:numId="4" w16cid:durableId="290671539">
    <w:abstractNumId w:val="4"/>
  </w:num>
  <w:num w:numId="5" w16cid:durableId="1129934366">
    <w:abstractNumId w:val="7"/>
  </w:num>
  <w:num w:numId="6" w16cid:durableId="1573388888">
    <w:abstractNumId w:val="3"/>
  </w:num>
  <w:num w:numId="7" w16cid:durableId="483621801">
    <w:abstractNumId w:val="2"/>
  </w:num>
  <w:num w:numId="8" w16cid:durableId="1991323222">
    <w:abstractNumId w:val="1"/>
  </w:num>
  <w:num w:numId="9" w16cid:durableId="30940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D1A"/>
    <w:rsid w:val="00136497"/>
    <w:rsid w:val="0015074B"/>
    <w:rsid w:val="001A1CB8"/>
    <w:rsid w:val="0029639D"/>
    <w:rsid w:val="003256E8"/>
    <w:rsid w:val="00326F90"/>
    <w:rsid w:val="006067A6"/>
    <w:rsid w:val="00AA1D8D"/>
    <w:rsid w:val="00B47730"/>
    <w:rsid w:val="00CB0664"/>
    <w:rsid w:val="00EA26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87798A"/>
  <w14:defaultImageDpi w14:val="300"/>
  <w15:docId w15:val="{A87AF0EA-8A04-F046-87A6-C2AD02E9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Rehman</cp:lastModifiedBy>
  <cp:revision>5</cp:revision>
  <cp:lastPrinted>2025-09-15T08:05:00Z</cp:lastPrinted>
  <dcterms:created xsi:type="dcterms:W3CDTF">2013-12-23T23:15:00Z</dcterms:created>
  <dcterms:modified xsi:type="dcterms:W3CDTF">2025-09-15T08:05:00Z</dcterms:modified>
  <cp:category/>
</cp:coreProperties>
</file>